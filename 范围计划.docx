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/>
          <w:b/>
          <w:bCs/>
          <w:sz w:val="52"/>
          <w:szCs w:val="52"/>
        </w:rPr>
      </w:pPr>
      <w:r>
        <w:rPr>
          <w:rFonts w:hint="eastAsia" w:ascii="宋体" w:hAnsi="宋体" w:eastAsia="宋体"/>
          <w:b/>
          <w:bCs/>
          <w:sz w:val="52"/>
          <w:szCs w:val="52"/>
        </w:rPr>
        <w:t>云南省企业就业失业数据采集系统</w:t>
      </w:r>
    </w:p>
    <w:p>
      <w:pPr>
        <w:jc w:val="center"/>
        <w:rPr>
          <w:rFonts w:hint="eastAsia" w:ascii="宋体" w:hAnsi="宋体" w:eastAsia="宋体"/>
          <w:b/>
          <w:bCs/>
          <w:sz w:val="52"/>
          <w:szCs w:val="52"/>
          <w:lang w:val="en-US" w:eastAsia="zh-CN"/>
        </w:rPr>
      </w:pPr>
      <w:r>
        <w:rPr>
          <w:rFonts w:hint="eastAsia" w:ascii="宋体" w:hAnsi="宋体" w:eastAsia="宋体"/>
          <w:b/>
          <w:bCs/>
          <w:sz w:val="52"/>
          <w:szCs w:val="52"/>
          <w:lang w:val="en-US" w:eastAsia="zh-CN"/>
        </w:rPr>
        <w:t>范围计划</w:t>
      </w:r>
    </w:p>
    <w:p>
      <w:pPr>
        <w:jc w:val="center"/>
        <w:rPr>
          <w:rFonts w:hint="eastAsia" w:ascii="宋体" w:hAnsi="宋体" w:eastAsia="宋体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宋体" w:hAnsi="宋体" w:eastAsia="宋体"/>
          <w:b/>
          <w:bCs/>
          <w:sz w:val="52"/>
          <w:szCs w:val="52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 w:line="240" w:lineRule="auto"/>
        <w:jc w:val="center"/>
        <w:rPr>
          <w:rStyle w:val="6"/>
          <w:rFonts w:cs="Arial"/>
          <w:color w:val="4D4D4D"/>
          <w:sz w:val="36"/>
          <w:szCs w:val="36"/>
        </w:rPr>
      </w:pPr>
      <w:r>
        <w:rPr>
          <w:rStyle w:val="6"/>
          <w:rFonts w:hint="eastAsia" w:cs="Arial"/>
          <w:color w:val="4D4D4D"/>
          <w:sz w:val="36"/>
          <w:szCs w:val="36"/>
          <w:lang w:val="en-US" w:eastAsia="zh-CN"/>
        </w:rPr>
        <w:t>启航</w:t>
      </w:r>
      <w:r>
        <w:rPr>
          <w:rStyle w:val="6"/>
          <w:rFonts w:hint="eastAsia" w:cs="Arial"/>
          <w:color w:val="4D4D4D"/>
          <w:sz w:val="36"/>
          <w:szCs w:val="36"/>
        </w:rPr>
        <w:t>软件开发公司</w:t>
      </w:r>
    </w:p>
    <w:p>
      <w:pPr>
        <w:pStyle w:val="3"/>
        <w:shd w:val="clear" w:color="auto" w:fill="FFFFFF"/>
        <w:spacing w:before="0" w:beforeAutospacing="0" w:after="0" w:afterAutospacing="0" w:line="240" w:lineRule="auto"/>
        <w:jc w:val="center"/>
        <w:rPr>
          <w:rStyle w:val="6"/>
          <w:rFonts w:hint="eastAsia" w:cs="Arial"/>
          <w:color w:val="4D4D4D"/>
          <w:sz w:val="36"/>
          <w:szCs w:val="36"/>
        </w:rPr>
      </w:pPr>
      <w:r>
        <w:rPr>
          <w:rStyle w:val="6"/>
          <w:rFonts w:hint="eastAsia" w:cs="Arial"/>
          <w:color w:val="4D4D4D"/>
          <w:sz w:val="36"/>
          <w:szCs w:val="36"/>
        </w:rPr>
        <w:t>202</w:t>
      </w:r>
      <w:r>
        <w:rPr>
          <w:rStyle w:val="6"/>
          <w:rFonts w:hint="eastAsia" w:cs="Arial"/>
          <w:color w:val="4D4D4D"/>
          <w:sz w:val="36"/>
          <w:szCs w:val="36"/>
          <w:lang w:val="en-US" w:eastAsia="zh-CN"/>
        </w:rPr>
        <w:t>4</w:t>
      </w:r>
      <w:r>
        <w:rPr>
          <w:rStyle w:val="6"/>
          <w:rFonts w:hint="eastAsia" w:cs="Arial"/>
          <w:color w:val="4D4D4D"/>
          <w:sz w:val="36"/>
          <w:szCs w:val="36"/>
        </w:rPr>
        <w:t>年3月</w:t>
      </w:r>
    </w:p>
    <w:p>
      <w:pPr>
        <w:pStyle w:val="3"/>
        <w:shd w:val="clear" w:color="auto" w:fill="FFFFFF"/>
        <w:spacing w:before="0" w:beforeAutospacing="0" w:after="0" w:afterAutospacing="0" w:line="240" w:lineRule="auto"/>
        <w:jc w:val="center"/>
        <w:rPr>
          <w:rStyle w:val="6"/>
          <w:rFonts w:hint="eastAsia" w:cs="Arial"/>
          <w:color w:val="4D4D4D"/>
          <w:sz w:val="36"/>
          <w:szCs w:val="36"/>
        </w:rPr>
      </w:pPr>
    </w:p>
    <w:p>
      <w:pPr>
        <w:pStyle w:val="3"/>
        <w:shd w:val="clear" w:color="auto" w:fill="FFFFFF"/>
        <w:spacing w:before="0" w:beforeAutospacing="0" w:after="0" w:afterAutospacing="0" w:line="240" w:lineRule="auto"/>
        <w:jc w:val="center"/>
        <w:rPr>
          <w:rStyle w:val="6"/>
          <w:rFonts w:hint="eastAsia" w:eastAsia="宋体" w:cs="Arial"/>
          <w:color w:val="4D4D4D"/>
          <w:sz w:val="36"/>
          <w:szCs w:val="36"/>
          <w:lang w:val="en-US" w:eastAsia="zh-CN"/>
        </w:rPr>
      </w:pPr>
      <w:r>
        <w:rPr>
          <w:rStyle w:val="6"/>
          <w:rFonts w:hint="eastAsia" w:cs="Arial"/>
          <w:color w:val="4D4D4D"/>
          <w:sz w:val="36"/>
          <w:szCs w:val="36"/>
        </w:rPr>
        <w:t>编写人：</w:t>
      </w:r>
      <w:r>
        <w:rPr>
          <w:rStyle w:val="6"/>
          <w:rFonts w:hint="eastAsia" w:cs="Arial"/>
          <w:color w:val="4D4D4D"/>
          <w:sz w:val="36"/>
          <w:szCs w:val="36"/>
          <w:lang w:val="en-US" w:eastAsia="zh-CN"/>
        </w:rPr>
        <w:t>龙凯锋</w:t>
      </w:r>
    </w:p>
    <w:p>
      <w:pPr>
        <w:pStyle w:val="3"/>
        <w:shd w:val="clear" w:color="auto" w:fill="FFFFFF"/>
        <w:spacing w:before="0" w:beforeAutospacing="0" w:after="0" w:afterAutospacing="0" w:line="240" w:lineRule="auto"/>
        <w:jc w:val="center"/>
        <w:rPr>
          <w:rStyle w:val="6"/>
          <w:rFonts w:hint="eastAsia" w:cs="Arial"/>
          <w:color w:val="4D4D4D"/>
          <w:sz w:val="36"/>
          <w:szCs w:val="36"/>
          <w:lang w:val="en-US" w:eastAsia="zh-CN"/>
        </w:rPr>
      </w:pPr>
      <w:r>
        <w:rPr>
          <w:rStyle w:val="6"/>
          <w:rFonts w:hint="eastAsia" w:cs="Arial"/>
          <w:color w:val="4D4D4D"/>
          <w:sz w:val="36"/>
          <w:szCs w:val="36"/>
        </w:rPr>
        <w:t>审核人：</w:t>
      </w:r>
      <w:r>
        <w:rPr>
          <w:rStyle w:val="6"/>
          <w:rFonts w:hint="eastAsia" w:cs="Arial"/>
          <w:color w:val="4D4D4D"/>
          <w:sz w:val="36"/>
          <w:szCs w:val="36"/>
          <w:lang w:val="en-US" w:eastAsia="zh-CN"/>
        </w:rPr>
        <w:t>龙凯锋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pPr>
        <w:widowControl/>
        <w:spacing w:before="260" w:after="260"/>
        <w:jc w:val="left"/>
        <w:outlineLvl w:val="1"/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  <w:lang w:val="en-US" w:eastAsia="zh-CN"/>
        </w:rPr>
        <w:t>1.1项目目的：</w:t>
      </w:r>
    </w:p>
    <w:p>
      <w:pPr>
        <w:ind w:firstLine="440" w:firstLineChars="200"/>
        <w:jc w:val="left"/>
        <w:rPr>
          <w:rFonts w:hint="eastAsia"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该项目的目的是建立一个省级就业失业数据管理系统，通过统一的数据管理平台和功能模块，实现省管理部门与企业之间的信息共享和互动。项目旨在提高就业失业数据的收集、处理和分析效率，为省级管理部门提供准确、及时的就业失业情况，并为政策制定和决策提供科学依据。具体目标包括：</w:t>
      </w:r>
    </w:p>
    <w:p>
      <w:pPr>
        <w:ind w:firstLine="440" w:firstLineChars="200"/>
        <w:jc w:val="left"/>
        <w:rPr>
          <w:rFonts w:hint="eastAsia"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1. 提供便捷的数据管理渠道：通过创建企业账号和登录系统的方式，使企业能够方便地补充和修改基础信息，并按规定时间上报就业失业数据，省管理部门能够实时掌握企业的情况。</w:t>
      </w:r>
    </w:p>
    <w:p>
      <w:pPr>
        <w:ind w:firstLine="440" w:firstLineChars="200"/>
        <w:jc w:val="left"/>
        <w:rPr>
          <w:rFonts w:hint="eastAsia"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2. 实现数据的准确性和可靠性：系统提供数据填报和查询功能，企业可以按要求上报就业失业数据，并随时查询以往调查期数据的状态，从而确保数据的准确性和完整性。</w:t>
      </w:r>
    </w:p>
    <w:p>
      <w:pPr>
        <w:ind w:firstLine="440" w:firstLineChars="200"/>
        <w:jc w:val="left"/>
        <w:rPr>
          <w:rFonts w:hint="eastAsia"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3. 支持备案和审核流程：省管理部门能够对企业的备案信息进行管理和审核，确保备案信息的及时完整，以便更好地监测企业的就业情况。</w:t>
      </w:r>
    </w:p>
    <w:p>
      <w:pPr>
        <w:ind w:firstLine="440" w:firstLineChars="200"/>
        <w:jc w:val="left"/>
        <w:rPr>
          <w:rFonts w:hint="eastAsia"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4. 提供数据分析和展示功能：系统具备数据分析和汇总功能，能够对上报的就业失业数据进行分析和汇总，并以图形形式展示，为省管理部门提供直观、全面的数据分析结果。</w:t>
      </w:r>
    </w:p>
    <w:p>
      <w:pPr>
        <w:ind w:firstLine="440" w:firstLineChars="200"/>
        <w:jc w:val="left"/>
        <w:rPr>
          <w:rFonts w:hint="eastAsia"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5. 支持多维度和图表分析：系统提供多维分析和图表分析功能，帮助省管理部门深入了解全省企业岗位变动情况，从不同维度对数据进行分析和比较，为政策制定提供科学依据。</w:t>
      </w:r>
    </w:p>
    <w:p>
      <w:pPr>
        <w:ind w:firstLine="440" w:firstLineChars="200"/>
        <w:jc w:val="left"/>
        <w:rPr>
          <w:rFonts w:hint="eastAsia"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6. 促进信息共享和沟通：通过系统平台，省管理部门与企业之间实现信息共享和互动，及时发布通知信息，提高沟通效率和信息传递的准确性。</w:t>
      </w:r>
    </w:p>
    <w:p>
      <w:pPr>
        <w:ind w:firstLine="440" w:firstLineChars="200"/>
        <w:jc w:val="left"/>
        <w:rPr>
          <w:rFonts w:hint="eastAsia"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7. 提高数据管理和决策支持能力：系统具备数据管理和系统管理功能，包括设置上报时限、管理用户、监控系统运行情况等，提高省管理部门的数据管理能力和决策支持能力。</w:t>
      </w:r>
    </w:p>
    <w:p>
      <w:pPr>
        <w:ind w:firstLine="440" w:firstLineChars="200"/>
        <w:jc w:val="left"/>
        <w:rPr>
          <w:rFonts w:hint="eastAsia"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通过以上目标的实现，该项目将为省级管理部门提供一个全面、准确、高效的就业失业数据管理系统，促进就业失业数据的监测、分析和决策，为促进就业和调控经济发展提供有力支持。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2项目范围</w:t>
      </w:r>
    </w:p>
    <w:p>
      <w:pPr>
        <w:ind w:firstLine="440" w:firstLineChars="200"/>
        <w:jc w:val="left"/>
        <w:rPr>
          <w:rFonts w:hint="eastAsia"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- 企业账号创建和管理：省管理部门负责创建企业账号并进行管理，确保账号的安全和合规性。</w:t>
      </w:r>
    </w:p>
    <w:p>
      <w:pPr>
        <w:ind w:firstLine="440" w:firstLineChars="200"/>
        <w:jc w:val="left"/>
        <w:rPr>
          <w:rFonts w:hint="eastAsia"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- 企业信息管理：企业通过账号登录系统，可以修改企业基本信息，并进行备案上报，以便省管理部门了解企业的基本情况。</w:t>
      </w:r>
    </w:p>
    <w:p>
      <w:pPr>
        <w:ind w:firstLine="440" w:firstLineChars="200"/>
        <w:jc w:val="left"/>
        <w:rPr>
          <w:rFonts w:hint="eastAsia"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- 数据填报和查询：企业每月按规定时间上报就业失业数据，并可以查询以往调查期的数据状态。</w:t>
      </w:r>
    </w:p>
    <w:p>
      <w:pPr>
        <w:ind w:firstLine="440" w:firstLineChars="200"/>
        <w:jc w:val="left"/>
        <w:rPr>
          <w:rFonts w:hint="eastAsia"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- 企业备案和查询：省管理部门可以查看已备案企业信息，并按需要对备案企业进行查询。</w:t>
      </w:r>
    </w:p>
    <w:p>
      <w:pPr>
        <w:ind w:firstLine="440" w:firstLineChars="200"/>
        <w:jc w:val="left"/>
        <w:rPr>
          <w:rFonts w:hint="eastAsia"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- 报表管理：省管理部门负责审核上报的数据，并进行汇总上报至部委，同时对数据进行分析和汇总，以图表形式显示。</w:t>
      </w:r>
    </w:p>
    <w:p>
      <w:pPr>
        <w:ind w:firstLine="440" w:firstLineChars="200"/>
        <w:jc w:val="left"/>
        <w:rPr>
          <w:rFonts w:hint="eastAsia"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- 数据修改和删除：省管理部门可以对企业上报的数据进行修改、删除和退回处理。</w:t>
      </w:r>
    </w:p>
    <w:p>
      <w:pPr>
        <w:ind w:firstLine="440" w:firstLineChars="200"/>
        <w:jc w:val="left"/>
        <w:rPr>
          <w:rFonts w:hint="eastAsia"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- 数据汇总和导出：系统提供查询汇总表的功能，并支持按报送期导出企业信息、企业报表等数据。</w:t>
      </w:r>
    </w:p>
    <w:p>
      <w:pPr>
        <w:ind w:firstLine="440" w:firstLineChars="200"/>
        <w:jc w:val="left"/>
        <w:rPr>
          <w:rFonts w:hint="eastAsia"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- 多维分析和图表分析：系统具备多维分析和图表分析功能，帮助省管理部门深入分析全省企业岗位变动情况。</w:t>
      </w:r>
    </w:p>
    <w:p>
      <w:pPr>
        <w:ind w:firstLine="440" w:firstLineChars="200"/>
        <w:jc w:val="left"/>
        <w:rPr>
          <w:rFonts w:hint="eastAsia"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- 通知发布：系统支持发布和删除通知信息，以便及时向相关用户传达重要信息。</w:t>
      </w:r>
    </w:p>
    <w:p>
      <w:pPr>
        <w:ind w:firstLine="440" w:firstLineChars="200"/>
        <w:jc w:val="left"/>
        <w:rPr>
          <w:rFonts w:hint="eastAsia"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- 系统管理：省管理部门可以设置上报时限、管理用户，并监控系统运行情况，确保系统的正常运行和安全性。</w:t>
      </w:r>
    </w:p>
    <w:p>
      <w:pPr>
        <w:ind w:firstLine="440" w:firstLineChars="200"/>
        <w:jc w:val="left"/>
        <w:rPr>
          <w:rFonts w:hint="eastAsia" w:ascii="微软雅黑" w:hAnsi="微软雅黑" w:eastAsia="微软雅黑" w:cs="微软雅黑"/>
          <w:kern w:val="0"/>
          <w:sz w:val="22"/>
          <w:szCs w:val="20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3.1功能分解图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459355"/>
            <wp:effectExtent l="0" t="0" r="952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22"/>
          <w:szCs w:val="20"/>
        </w:rPr>
      </w:pPr>
    </w:p>
    <w:p>
      <w:pPr>
        <w:widowControl/>
        <w:spacing w:before="260" w:after="260"/>
        <w:jc w:val="left"/>
        <w:outlineLvl w:val="1"/>
        <w:rPr>
          <w:rFonts w:ascii="微软雅黑" w:hAnsi="微软雅黑" w:eastAsia="微软雅黑" w:cs="微软雅黑"/>
          <w:b/>
          <w:bCs/>
          <w:kern w:val="0"/>
          <w:sz w:val="28"/>
          <w:szCs w:val="28"/>
        </w:rPr>
      </w:pPr>
      <w:bookmarkStart w:id="0" w:name="_Toc135249465"/>
      <w:r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  <w:lang w:val="en-US" w:eastAsia="zh-CN"/>
        </w:rPr>
        <w:t xml:space="preserve">3.2 </w:t>
      </w:r>
      <w:r>
        <w:rPr>
          <w:rFonts w:ascii="微软雅黑" w:hAnsi="微软雅黑" w:eastAsia="微软雅黑" w:cs="微软雅黑"/>
          <w:b/>
          <w:bCs/>
          <w:kern w:val="0"/>
          <w:sz w:val="28"/>
          <w:szCs w:val="28"/>
        </w:rPr>
        <w:t>产品的各个功能模块</w:t>
      </w:r>
      <w:bookmarkEnd w:id="0"/>
    </w:p>
    <w:p>
      <w:pPr>
        <w:ind w:firstLine="440" w:firstLineChars="200"/>
        <w:jc w:val="left"/>
        <w:rPr>
          <w:rFonts w:hint="eastAsia"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1.</w:t>
      </w: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ab/>
      </w: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用户管理模块：</w:t>
      </w:r>
    </w:p>
    <w:p>
      <w:pPr>
        <w:ind w:firstLine="440" w:firstLineChars="200"/>
        <w:jc w:val="left"/>
        <w:rPr>
          <w:rFonts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包括用户注册、登录、修改密码、找回密码等功能，同时支持不同用户角色的权限管理，如管理员、普通用户、数据审核员等。</w:t>
      </w:r>
    </w:p>
    <w:p>
      <w:pPr>
        <w:ind w:firstLine="440" w:firstLineChars="200"/>
        <w:jc w:val="left"/>
        <w:rPr>
          <w:rFonts w:hint="eastAsia"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2.</w:t>
      </w: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ab/>
      </w: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数据采集模块：</w:t>
      </w:r>
    </w:p>
    <w:p>
      <w:pPr>
        <w:ind w:firstLine="440" w:firstLineChars="200"/>
        <w:jc w:val="left"/>
        <w:rPr>
          <w:rFonts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提供数据采集的功能，包括企业招聘信息、就业人员信息、失业人员信息等，支持数据导入、手动录入和爬虫采集三种方式。</w:t>
      </w:r>
    </w:p>
    <w:p>
      <w:pPr>
        <w:ind w:firstLine="440" w:firstLineChars="200"/>
        <w:jc w:val="left"/>
        <w:rPr>
          <w:rFonts w:hint="eastAsia"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3.</w:t>
      </w: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ab/>
      </w: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数据展示模块：</w:t>
      </w:r>
    </w:p>
    <w:p>
      <w:pPr>
        <w:ind w:firstLine="440" w:firstLineChars="200"/>
        <w:jc w:val="left"/>
        <w:rPr>
          <w:rFonts w:hint="eastAsia"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提供数据可视化展示的功能，包括企业招聘情况、就业人员统计、失业人员统计等，同时支持多种图表类型和数据过滤器的配置。</w:t>
      </w:r>
    </w:p>
    <w:p>
      <w:pPr>
        <w:ind w:firstLine="440" w:firstLineChars="200"/>
        <w:jc w:val="left"/>
        <w:rPr>
          <w:rFonts w:ascii="微软雅黑" w:hAnsi="微软雅黑" w:eastAsia="微软雅黑" w:cs="微软雅黑"/>
          <w:kern w:val="0"/>
          <w:sz w:val="22"/>
          <w:szCs w:val="20"/>
        </w:rPr>
      </w:pPr>
    </w:p>
    <w:p>
      <w:pPr>
        <w:ind w:firstLine="440" w:firstLineChars="200"/>
        <w:jc w:val="left"/>
        <w:rPr>
          <w:rFonts w:hint="eastAsia"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4.</w:t>
      </w: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ab/>
      </w: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数据分析模块：</w:t>
      </w:r>
    </w:p>
    <w:p>
      <w:pPr>
        <w:ind w:firstLine="440" w:firstLineChars="200"/>
        <w:jc w:val="left"/>
        <w:rPr>
          <w:rFonts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提供数据分析功能，包括数据分析报告的生成、数据挖掘和机器学习等高级分析功能，以便更好地帮助用户了解就业市场的趋势和变化。</w:t>
      </w:r>
    </w:p>
    <w:p>
      <w:pPr>
        <w:ind w:firstLine="440" w:firstLineChars="200"/>
        <w:jc w:val="left"/>
        <w:rPr>
          <w:rFonts w:hint="eastAsia"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5.</w:t>
      </w: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ab/>
      </w: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数据管理模块：</w:t>
      </w:r>
    </w:p>
    <w:p>
      <w:pPr>
        <w:ind w:firstLine="440" w:firstLineChars="200"/>
        <w:jc w:val="left"/>
        <w:rPr>
          <w:rFonts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提供数据管理功能，包括数据备份、还原、删除、归档等，以便管理员更好地管理和维护系统数据。</w:t>
      </w:r>
    </w:p>
    <w:p>
      <w:pPr>
        <w:ind w:firstLine="440" w:firstLineChars="200"/>
        <w:jc w:val="left"/>
        <w:rPr>
          <w:rFonts w:hint="eastAsia"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6.</w:t>
      </w: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ab/>
      </w: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安全性模块：</w:t>
      </w:r>
    </w:p>
    <w:p>
      <w:pPr>
        <w:ind w:firstLine="440" w:firstLineChars="200"/>
        <w:jc w:val="left"/>
        <w:rPr>
          <w:rFonts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包括用户身份认证、权限管理、防止 SQL 注入等安全措施，确保数据安全可靠。</w:t>
      </w:r>
    </w:p>
    <w:p>
      <w:pPr>
        <w:ind w:firstLine="440" w:firstLineChars="200"/>
        <w:jc w:val="left"/>
        <w:rPr>
          <w:rFonts w:hint="eastAsia"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7.</w:t>
      </w: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ab/>
      </w: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报表模块：</w:t>
      </w:r>
    </w:p>
    <w:p>
      <w:pPr>
        <w:ind w:firstLine="440" w:firstLineChars="200"/>
        <w:jc w:val="left"/>
        <w:rPr>
          <w:rFonts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提供各种报表生成的功能，例如就业市场报告、劳动力需求预测报告等，支持自定义报表样式和导出格式。</w:t>
      </w:r>
    </w:p>
    <w:p>
      <w:pPr>
        <w:ind w:firstLine="440" w:firstLineChars="200"/>
        <w:jc w:val="left"/>
        <w:rPr>
          <w:rFonts w:hint="eastAsia"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8.</w:t>
      </w: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ab/>
      </w: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通知模块：</w:t>
      </w:r>
    </w:p>
    <w:p>
      <w:pPr>
        <w:ind w:firstLine="440" w:firstLineChars="200"/>
        <w:jc w:val="left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包括系统通知、邮件通知等功能，支持用户定制通知规则，及时获取就业市场的动态信息。</w:t>
      </w:r>
    </w:p>
    <w:p>
      <w:pPr>
        <w:widowControl/>
        <w:spacing w:before="260" w:after="260"/>
        <w:jc w:val="left"/>
        <w:outlineLvl w:val="1"/>
        <w:rPr>
          <w:rFonts w:ascii="微软雅黑" w:hAnsi="微软雅黑" w:eastAsia="微软雅黑" w:cs="微软雅黑"/>
          <w:b/>
          <w:bCs/>
          <w:kern w:val="0"/>
          <w:sz w:val="28"/>
          <w:szCs w:val="28"/>
        </w:rPr>
      </w:pPr>
      <w:bookmarkStart w:id="1" w:name="_Toc135249472"/>
      <w:r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  <w:lang w:val="en-US" w:eastAsia="zh-CN"/>
        </w:rPr>
        <w:t xml:space="preserve">4 </w:t>
      </w:r>
      <w:r>
        <w:rPr>
          <w:rFonts w:ascii="微软雅黑" w:hAnsi="微软雅黑" w:eastAsia="微软雅黑" w:cs="微软雅黑"/>
          <w:b/>
          <w:bCs/>
          <w:kern w:val="0"/>
          <w:sz w:val="28"/>
          <w:szCs w:val="28"/>
        </w:rPr>
        <w:t xml:space="preserve"> 功能需求</w:t>
      </w:r>
      <w:bookmarkEnd w:id="1"/>
    </w:p>
    <w:p>
      <w:pPr>
        <w:jc w:val="left"/>
        <w:rPr>
          <w:rFonts w:ascii="微软雅黑" w:hAnsi="微软雅黑" w:eastAsia="微软雅黑" w:cs="微软雅黑"/>
          <w:b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b/>
          <w:kern w:val="0"/>
          <w:sz w:val="22"/>
          <w:szCs w:val="20"/>
        </w:rPr>
        <w:t>4.2</w:t>
      </w:r>
      <w:r>
        <w:rPr>
          <w:rFonts w:ascii="微软雅黑" w:hAnsi="微软雅黑" w:eastAsia="微软雅黑" w:cs="微软雅黑"/>
          <w:b/>
          <w:kern w:val="0"/>
          <w:sz w:val="22"/>
          <w:szCs w:val="20"/>
        </w:rPr>
        <w:t>.1</w:t>
      </w:r>
      <w:r>
        <w:rPr>
          <w:rFonts w:hint="eastAsia" w:ascii="微软雅黑" w:hAnsi="微软雅黑" w:eastAsia="微软雅黑" w:cs="微软雅黑"/>
          <w:b/>
          <w:kern w:val="0"/>
          <w:sz w:val="22"/>
          <w:szCs w:val="20"/>
        </w:rPr>
        <w:t>企业</w:t>
      </w:r>
    </w:p>
    <w:p>
      <w:pPr>
        <w:jc w:val="left"/>
        <w:rPr>
          <w:rFonts w:ascii="微软雅黑" w:hAnsi="微软雅黑" w:eastAsia="微软雅黑" w:cs="微软雅黑"/>
          <w:b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b/>
          <w:kern w:val="0"/>
          <w:sz w:val="22"/>
          <w:szCs w:val="20"/>
        </w:rPr>
        <w:t>4.2</w:t>
      </w:r>
      <w:r>
        <w:rPr>
          <w:rFonts w:ascii="微软雅黑" w:hAnsi="微软雅黑" w:eastAsia="微软雅黑" w:cs="微软雅黑"/>
          <w:b/>
          <w:kern w:val="0"/>
          <w:sz w:val="22"/>
          <w:szCs w:val="20"/>
        </w:rPr>
        <w:t xml:space="preserve">.1.1 </w:t>
      </w:r>
      <w:r>
        <w:rPr>
          <w:rFonts w:hint="eastAsia" w:ascii="微软雅黑" w:hAnsi="微软雅黑" w:eastAsia="微软雅黑" w:cs="微软雅黑"/>
          <w:b/>
          <w:kern w:val="0"/>
          <w:sz w:val="22"/>
          <w:szCs w:val="20"/>
        </w:rPr>
        <w:t>备案信息</w:t>
      </w:r>
    </w:p>
    <w:p>
      <w:pPr>
        <w:jc w:val="left"/>
        <w:rPr>
          <w:rFonts w:ascii="微软雅黑" w:hAnsi="微软雅黑" w:eastAsia="微软雅黑" w:cs="微软雅黑"/>
          <w:b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b/>
          <w:kern w:val="0"/>
          <w:sz w:val="22"/>
          <w:szCs w:val="20"/>
        </w:rPr>
        <w:t>基本描述：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录入和修改企业详细信息的内容。填写后保存至本地数据库，在联网后自动上传至省部门数据库，并生成备案。需按照统一规范的模板进行填写和修改。按照正确模板填写的数据将被保存，否则需重新填写。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b/>
          <w:kern w:val="0"/>
          <w:sz w:val="22"/>
          <w:szCs w:val="20"/>
        </w:rPr>
        <w:t>数据说明：</w:t>
      </w:r>
    </w:p>
    <w:p>
      <w:pPr>
        <w:jc w:val="left"/>
        <w:rPr>
          <w:rFonts w:ascii="微软雅黑" w:hAnsi="微软雅黑" w:eastAsia="微软雅黑" w:cs="微软雅黑"/>
          <w:kern w:val="0"/>
          <w:sz w:val="22"/>
          <w:szCs w:val="20"/>
        </w:rPr>
      </w:pPr>
    </w:p>
    <w:tbl>
      <w:tblPr>
        <w:tblStyle w:val="4"/>
        <w:tblpPr w:leftFromText="180" w:rightFromText="180" w:vertAnchor="text" w:horzAnchor="margin" w:tblpY="-51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900"/>
        <w:gridCol w:w="58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DDD9C3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数据项</w:t>
            </w:r>
          </w:p>
        </w:tc>
        <w:tc>
          <w:tcPr>
            <w:tcW w:w="900" w:type="dxa"/>
            <w:shd w:val="clear" w:color="auto" w:fill="DDD9C3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必填</w:t>
            </w:r>
          </w:p>
        </w:tc>
        <w:tc>
          <w:tcPr>
            <w:tcW w:w="5894" w:type="dxa"/>
            <w:shd w:val="clear" w:color="auto" w:fill="DDD9C3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所属地区</w:t>
            </w:r>
          </w:p>
        </w:tc>
        <w:tc>
          <w:tcPr>
            <w:tcW w:w="900" w:type="dxa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是</w:t>
            </w:r>
          </w:p>
        </w:tc>
        <w:tc>
          <w:tcPr>
            <w:tcW w:w="5894" w:type="dxa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显示企业所属地市、市县、区域，不可修改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组织机构代码</w:t>
            </w:r>
          </w:p>
        </w:tc>
        <w:tc>
          <w:tcPr>
            <w:tcW w:w="900" w:type="dxa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是</w:t>
            </w:r>
          </w:p>
        </w:tc>
        <w:tc>
          <w:tcPr>
            <w:tcW w:w="5894" w:type="dxa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只可输入字母、数字，不超过</w:t>
            </w:r>
            <w:r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  <w:t>9</w:t>
            </w: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位（统一编码规范）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企业名称</w:t>
            </w:r>
          </w:p>
        </w:tc>
        <w:tc>
          <w:tcPr>
            <w:tcW w:w="900" w:type="dxa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是</w:t>
            </w:r>
          </w:p>
        </w:tc>
        <w:tc>
          <w:tcPr>
            <w:tcW w:w="5894" w:type="dxa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中文、英文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企业性质</w:t>
            </w:r>
          </w:p>
        </w:tc>
        <w:tc>
          <w:tcPr>
            <w:tcW w:w="900" w:type="dxa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是</w:t>
            </w:r>
          </w:p>
        </w:tc>
        <w:tc>
          <w:tcPr>
            <w:tcW w:w="5894" w:type="dxa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两级下拉选择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所属行业</w:t>
            </w:r>
          </w:p>
        </w:tc>
        <w:tc>
          <w:tcPr>
            <w:tcW w:w="900" w:type="dxa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是</w:t>
            </w:r>
          </w:p>
        </w:tc>
        <w:tc>
          <w:tcPr>
            <w:tcW w:w="5894" w:type="dxa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两级下拉选择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主要经营业务</w:t>
            </w:r>
          </w:p>
        </w:tc>
        <w:tc>
          <w:tcPr>
            <w:tcW w:w="900" w:type="dxa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是</w:t>
            </w:r>
          </w:p>
        </w:tc>
        <w:tc>
          <w:tcPr>
            <w:tcW w:w="5894" w:type="dxa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按实际情况填写企业主要经营的业务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联系人</w:t>
            </w:r>
          </w:p>
        </w:tc>
        <w:tc>
          <w:tcPr>
            <w:tcW w:w="900" w:type="dxa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是</w:t>
            </w:r>
          </w:p>
        </w:tc>
        <w:tc>
          <w:tcPr>
            <w:tcW w:w="5894" w:type="dxa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中文、英文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联系地址</w:t>
            </w:r>
          </w:p>
        </w:tc>
        <w:tc>
          <w:tcPr>
            <w:tcW w:w="900" w:type="dxa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是</w:t>
            </w:r>
          </w:p>
        </w:tc>
        <w:tc>
          <w:tcPr>
            <w:tcW w:w="5894" w:type="dxa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两级下拉选择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邮政编码</w:t>
            </w:r>
          </w:p>
        </w:tc>
        <w:tc>
          <w:tcPr>
            <w:tcW w:w="900" w:type="dxa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是</w:t>
            </w:r>
          </w:p>
        </w:tc>
        <w:tc>
          <w:tcPr>
            <w:tcW w:w="5894" w:type="dxa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只可填写</w:t>
            </w:r>
            <w:r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  <w:t>6</w:t>
            </w: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位数字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联系电话</w:t>
            </w:r>
          </w:p>
        </w:tc>
        <w:tc>
          <w:tcPr>
            <w:tcW w:w="900" w:type="dxa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是</w:t>
            </w:r>
          </w:p>
        </w:tc>
        <w:tc>
          <w:tcPr>
            <w:tcW w:w="5894" w:type="dxa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格式必须符合（区号）</w:t>
            </w:r>
            <w:r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  <w:t>+</w:t>
            </w: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电话号码或者为手机号码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传真</w:t>
            </w:r>
          </w:p>
        </w:tc>
        <w:tc>
          <w:tcPr>
            <w:tcW w:w="900" w:type="dxa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是</w:t>
            </w:r>
          </w:p>
        </w:tc>
        <w:tc>
          <w:tcPr>
            <w:tcW w:w="5894" w:type="dxa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格式必须符合（区号）</w:t>
            </w:r>
            <w:r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  <w:t>+</w:t>
            </w: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  <w:t>EMAIL</w:t>
            </w:r>
          </w:p>
        </w:tc>
        <w:tc>
          <w:tcPr>
            <w:tcW w:w="900" w:type="dxa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否</w:t>
            </w:r>
          </w:p>
        </w:tc>
        <w:tc>
          <w:tcPr>
            <w:tcW w:w="5894" w:type="dxa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fldChar w:fldCharType="begin"/>
            </w:r>
            <w:r>
              <w:instrText xml:space="preserve"> HYPERLINK "mailto:格式必须符合xxx@xxx.xxx" </w:instrText>
            </w:r>
            <w:r>
              <w:fldChar w:fldCharType="separate"/>
            </w: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格式必须符合</w:t>
            </w:r>
            <w:r>
              <w:rPr>
                <w:rStyle w:val="7"/>
                <w:rFonts w:ascii="微软雅黑" w:hAnsi="微软雅黑" w:eastAsia="微软雅黑" w:cs="微软雅黑"/>
                <w:kern w:val="0"/>
                <w:sz w:val="22"/>
                <w:szCs w:val="20"/>
              </w:rPr>
              <w:t>xxx@xxx.xxx</w:t>
            </w:r>
            <w:r>
              <w:rPr>
                <w:rStyle w:val="7"/>
                <w:rFonts w:ascii="微软雅黑" w:hAnsi="微软雅黑" w:eastAsia="微软雅黑" w:cs="微软雅黑"/>
                <w:kern w:val="0"/>
                <w:sz w:val="22"/>
                <w:szCs w:val="20"/>
              </w:rPr>
              <w:fldChar w:fldCharType="end"/>
            </w:r>
          </w:p>
        </w:tc>
      </w:tr>
    </w:tbl>
    <w:p>
      <w:pPr>
        <w:jc w:val="left"/>
        <w:rPr>
          <w:rFonts w:ascii="微软雅黑" w:hAnsi="微软雅黑" w:eastAsia="微软雅黑" w:cs="微软雅黑"/>
          <w:kern w:val="0"/>
          <w:sz w:val="22"/>
          <w:szCs w:val="20"/>
        </w:rPr>
      </w:pPr>
    </w:p>
    <w:p>
      <w:pPr>
        <w:jc w:val="left"/>
        <w:rPr>
          <w:rFonts w:ascii="微软雅黑" w:hAnsi="微软雅黑" w:eastAsia="微软雅黑" w:cs="微软雅黑"/>
          <w:b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b/>
          <w:kern w:val="0"/>
          <w:sz w:val="22"/>
          <w:szCs w:val="20"/>
        </w:rPr>
        <w:t>4</w:t>
      </w:r>
      <w:r>
        <w:rPr>
          <w:rFonts w:ascii="微软雅黑" w:hAnsi="微软雅黑" w:eastAsia="微软雅黑" w:cs="微软雅黑"/>
          <w:b/>
          <w:kern w:val="0"/>
          <w:sz w:val="22"/>
          <w:szCs w:val="20"/>
        </w:rPr>
        <w:t>.</w:t>
      </w:r>
      <w:r>
        <w:rPr>
          <w:rFonts w:hint="eastAsia" w:ascii="微软雅黑" w:hAnsi="微软雅黑" w:eastAsia="微软雅黑" w:cs="微软雅黑"/>
          <w:b/>
          <w:kern w:val="0"/>
          <w:sz w:val="22"/>
          <w:szCs w:val="20"/>
        </w:rPr>
        <w:t>2.</w:t>
      </w:r>
      <w:r>
        <w:rPr>
          <w:rFonts w:ascii="微软雅黑" w:hAnsi="微软雅黑" w:eastAsia="微软雅黑" w:cs="微软雅黑"/>
          <w:b/>
          <w:kern w:val="0"/>
          <w:sz w:val="22"/>
          <w:szCs w:val="20"/>
        </w:rPr>
        <w:t xml:space="preserve">1.2 </w:t>
      </w:r>
      <w:r>
        <w:rPr>
          <w:rFonts w:hint="eastAsia" w:ascii="微软雅黑" w:hAnsi="微软雅黑" w:eastAsia="微软雅黑" w:cs="微软雅黑"/>
          <w:b/>
          <w:kern w:val="0"/>
          <w:sz w:val="22"/>
          <w:szCs w:val="20"/>
        </w:rPr>
        <w:t>数据填报</w:t>
      </w:r>
    </w:p>
    <w:p>
      <w:pPr>
        <w:jc w:val="left"/>
        <w:rPr>
          <w:rFonts w:ascii="微软雅黑" w:hAnsi="微软雅黑" w:eastAsia="微软雅黑" w:cs="微软雅黑"/>
          <w:b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b/>
          <w:kern w:val="0"/>
          <w:sz w:val="22"/>
          <w:szCs w:val="20"/>
        </w:rPr>
        <w:t>基本描述：</w:t>
      </w:r>
    </w:p>
    <w:p>
      <w:pPr>
        <w:jc w:val="left"/>
        <w:rPr>
          <w:rFonts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企业用户填报当期采集数据。根据预先设定的模板在规定的时间范围内进行填报，填写完成后保存，确认无误后上报。</w:t>
      </w:r>
    </w:p>
    <w:p>
      <w:pPr>
        <w:jc w:val="left"/>
        <w:rPr>
          <w:rFonts w:ascii="微软雅黑" w:hAnsi="微软雅黑" w:eastAsia="微软雅黑" w:cs="微软雅黑"/>
          <w:b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b/>
          <w:kern w:val="0"/>
          <w:sz w:val="22"/>
          <w:szCs w:val="20"/>
        </w:rPr>
        <w:t>数据说明：</w:t>
      </w:r>
    </w:p>
    <w:tbl>
      <w:tblPr>
        <w:tblStyle w:val="4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707"/>
        <w:gridCol w:w="54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8" w:type="pct"/>
            <w:shd w:val="clear" w:color="auto" w:fill="DDD9C3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数据项</w:t>
            </w:r>
          </w:p>
        </w:tc>
        <w:tc>
          <w:tcPr>
            <w:tcW w:w="415" w:type="pct"/>
            <w:shd w:val="clear" w:color="auto" w:fill="DDD9C3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必填</w:t>
            </w:r>
          </w:p>
        </w:tc>
        <w:tc>
          <w:tcPr>
            <w:tcW w:w="3187" w:type="pct"/>
            <w:shd w:val="clear" w:color="auto" w:fill="DDD9C3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8" w:type="pct"/>
            <w:shd w:val="clear" w:color="auto" w:fill="auto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建档期就业人数</w:t>
            </w:r>
          </w:p>
        </w:tc>
        <w:tc>
          <w:tcPr>
            <w:tcW w:w="415" w:type="pct"/>
            <w:shd w:val="clear" w:color="auto" w:fill="auto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是</w:t>
            </w:r>
          </w:p>
        </w:tc>
        <w:tc>
          <w:tcPr>
            <w:tcW w:w="3187" w:type="pct"/>
            <w:shd w:val="clear" w:color="auto" w:fill="auto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填写初次将档时监测点就业人数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8" w:type="pct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调查期就业人数</w:t>
            </w:r>
          </w:p>
        </w:tc>
        <w:tc>
          <w:tcPr>
            <w:tcW w:w="415" w:type="pct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是</w:t>
            </w:r>
          </w:p>
        </w:tc>
        <w:tc>
          <w:tcPr>
            <w:tcW w:w="3187" w:type="pct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填写本次调查期当时的监测点就业人数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8" w:type="pct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其他原因</w:t>
            </w:r>
          </w:p>
        </w:tc>
        <w:tc>
          <w:tcPr>
            <w:tcW w:w="415" w:type="pct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是</w:t>
            </w:r>
          </w:p>
        </w:tc>
        <w:tc>
          <w:tcPr>
            <w:tcW w:w="3187" w:type="pct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8" w:type="pct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就业人数减少类型</w:t>
            </w:r>
          </w:p>
        </w:tc>
        <w:tc>
          <w:tcPr>
            <w:tcW w:w="415" w:type="pct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否</w:t>
            </w:r>
          </w:p>
        </w:tc>
        <w:tc>
          <w:tcPr>
            <w:tcW w:w="3187" w:type="pct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8" w:type="pct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主要原因</w:t>
            </w:r>
          </w:p>
        </w:tc>
        <w:tc>
          <w:tcPr>
            <w:tcW w:w="415" w:type="pct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否</w:t>
            </w:r>
          </w:p>
        </w:tc>
        <w:tc>
          <w:tcPr>
            <w:tcW w:w="3187" w:type="pct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8" w:type="pct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主要原因说明</w:t>
            </w:r>
          </w:p>
        </w:tc>
        <w:tc>
          <w:tcPr>
            <w:tcW w:w="415" w:type="pct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否</w:t>
            </w:r>
          </w:p>
        </w:tc>
        <w:tc>
          <w:tcPr>
            <w:tcW w:w="3187" w:type="pct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8" w:type="pct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次要原因</w:t>
            </w:r>
          </w:p>
        </w:tc>
        <w:tc>
          <w:tcPr>
            <w:tcW w:w="415" w:type="pct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否</w:t>
            </w:r>
          </w:p>
        </w:tc>
        <w:tc>
          <w:tcPr>
            <w:tcW w:w="3187" w:type="pct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8" w:type="pct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次要原因说明</w:t>
            </w:r>
          </w:p>
        </w:tc>
        <w:tc>
          <w:tcPr>
            <w:tcW w:w="415" w:type="pct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否</w:t>
            </w:r>
          </w:p>
        </w:tc>
        <w:tc>
          <w:tcPr>
            <w:tcW w:w="3187" w:type="pct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8" w:type="pct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第三原因</w:t>
            </w:r>
          </w:p>
        </w:tc>
        <w:tc>
          <w:tcPr>
            <w:tcW w:w="415" w:type="pct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否</w:t>
            </w:r>
          </w:p>
        </w:tc>
        <w:tc>
          <w:tcPr>
            <w:tcW w:w="3187" w:type="pct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8" w:type="pct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第三原因说明</w:t>
            </w:r>
          </w:p>
        </w:tc>
        <w:tc>
          <w:tcPr>
            <w:tcW w:w="415" w:type="pct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否</w:t>
            </w:r>
          </w:p>
        </w:tc>
        <w:tc>
          <w:tcPr>
            <w:tcW w:w="3187" w:type="pct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</w:p>
        </w:tc>
      </w:tr>
    </w:tbl>
    <w:p>
      <w:pPr>
        <w:jc w:val="left"/>
        <w:rPr>
          <w:rFonts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如果调查期数据小于建档期数据，就业人数减少类型和就业人数减少主要原因及说明必填。</w:t>
      </w:r>
    </w:p>
    <w:p>
      <w:pPr>
        <w:jc w:val="left"/>
        <w:rPr>
          <w:rFonts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就业人数减少类型包括：关闭破产、停业整顿、经济性裁员、业务转移、自然减员、正常解除或终止劳动合同、国际因素变化影响、自然灾害、重大事件影响、其他。</w:t>
      </w:r>
    </w:p>
    <w:p>
      <w:pPr>
        <w:jc w:val="left"/>
        <w:rPr>
          <w:rFonts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就业人数减少原因包括：产业结构调整，重大技术改革，节能减排、淘汰落后产能，订单不足，原材料涨价，工资、社保等用工成本上升，自然减员，经营资金困难，税收政策变化（包括税负增加或出口退税减少等），季节性用工，其他，自行离职，工作调动、企业内部调剂，劳动关系转移、劳务派遣。</w:t>
      </w:r>
    </w:p>
    <w:p>
      <w:pPr>
        <w:jc w:val="left"/>
        <w:rPr>
          <w:rFonts w:hint="eastAsia" w:ascii="微软雅黑" w:hAnsi="微软雅黑" w:eastAsia="微软雅黑" w:cs="微软雅黑"/>
          <w:b/>
          <w:kern w:val="0"/>
          <w:sz w:val="22"/>
          <w:szCs w:val="20"/>
        </w:rPr>
      </w:pPr>
    </w:p>
    <w:p>
      <w:pPr>
        <w:jc w:val="left"/>
        <w:rPr>
          <w:rFonts w:ascii="微软雅黑" w:hAnsi="微软雅黑" w:eastAsia="微软雅黑" w:cs="微软雅黑"/>
          <w:b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b/>
          <w:kern w:val="0"/>
          <w:sz w:val="22"/>
          <w:szCs w:val="20"/>
        </w:rPr>
        <w:t>4.2</w:t>
      </w:r>
      <w:r>
        <w:rPr>
          <w:rFonts w:ascii="微软雅黑" w:hAnsi="微软雅黑" w:eastAsia="微软雅黑" w:cs="微软雅黑"/>
          <w:b/>
          <w:kern w:val="0"/>
          <w:sz w:val="22"/>
          <w:szCs w:val="20"/>
        </w:rPr>
        <w:t xml:space="preserve">.1.3 </w:t>
      </w:r>
      <w:r>
        <w:rPr>
          <w:rFonts w:hint="eastAsia" w:ascii="微软雅黑" w:hAnsi="微软雅黑" w:eastAsia="微软雅黑" w:cs="微软雅黑"/>
          <w:b/>
          <w:kern w:val="0"/>
          <w:sz w:val="22"/>
          <w:szCs w:val="20"/>
        </w:rPr>
        <w:t>数据查询</w:t>
      </w:r>
    </w:p>
    <w:p>
      <w:pPr>
        <w:jc w:val="left"/>
        <w:rPr>
          <w:rFonts w:ascii="微软雅黑" w:hAnsi="微软雅黑" w:eastAsia="微软雅黑" w:cs="微软雅黑"/>
          <w:b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b/>
          <w:kern w:val="0"/>
          <w:sz w:val="22"/>
          <w:szCs w:val="20"/>
        </w:rPr>
        <w:t>基本描述：</w:t>
      </w:r>
    </w:p>
    <w:p>
      <w:pPr>
        <w:jc w:val="left"/>
        <w:rPr>
          <w:rFonts w:ascii="微软雅黑" w:hAnsi="微软雅黑" w:eastAsia="微软雅黑" w:cs="微软雅黑"/>
          <w:kern w:val="0"/>
          <w:sz w:val="22"/>
          <w:szCs w:val="20"/>
        </w:rPr>
      </w:pPr>
      <w:r>
        <w:rPr>
          <w:rFonts w:ascii="微软雅黑" w:hAnsi="微软雅黑" w:eastAsia="微软雅黑" w:cs="微软雅黑"/>
          <w:kern w:val="0"/>
          <w:sz w:val="22"/>
          <w:szCs w:val="20"/>
        </w:rPr>
        <w:t xml:space="preserve">    </w:t>
      </w: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通过查询功能可以查询以往调查期企业数据的状态，历次报告数据皆可被查询，但用户只能查询自己企业数据。基于一定的用户指定的条件进行查询，查询结果只可以浏览不可以导出。</w:t>
      </w:r>
    </w:p>
    <w:p>
      <w:pPr>
        <w:jc w:val="left"/>
        <w:rPr>
          <w:rFonts w:ascii="微软雅黑" w:hAnsi="微软雅黑" w:eastAsia="微软雅黑" w:cs="微软雅黑"/>
          <w:b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b/>
          <w:kern w:val="0"/>
          <w:sz w:val="22"/>
          <w:szCs w:val="20"/>
        </w:rPr>
        <w:t>相关功能：</w:t>
      </w:r>
    </w:p>
    <w:p>
      <w:pPr>
        <w:jc w:val="left"/>
        <w:rPr>
          <w:rFonts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查看以往调查期企业数据的状态</w:t>
      </w:r>
    </w:p>
    <w:p>
      <w:pPr>
        <w:jc w:val="left"/>
        <w:rPr>
          <w:rFonts w:ascii="微软雅黑" w:hAnsi="微软雅黑" w:eastAsia="微软雅黑" w:cs="微软雅黑"/>
          <w:b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b/>
          <w:kern w:val="0"/>
          <w:sz w:val="22"/>
          <w:szCs w:val="20"/>
        </w:rPr>
        <w:t>4.2.</w:t>
      </w:r>
      <w:r>
        <w:rPr>
          <w:rFonts w:ascii="微软雅黑" w:hAnsi="微软雅黑" w:eastAsia="微软雅黑" w:cs="微软雅黑"/>
          <w:b/>
          <w:kern w:val="0"/>
          <w:sz w:val="22"/>
          <w:szCs w:val="20"/>
        </w:rPr>
        <w:t xml:space="preserve">2 </w:t>
      </w:r>
      <w:r>
        <w:rPr>
          <w:rFonts w:hint="eastAsia" w:ascii="微软雅黑" w:hAnsi="微软雅黑" w:eastAsia="微软雅黑" w:cs="微软雅黑"/>
          <w:b/>
          <w:kern w:val="0"/>
          <w:sz w:val="22"/>
          <w:szCs w:val="20"/>
        </w:rPr>
        <w:t>省</w:t>
      </w:r>
    </w:p>
    <w:p>
      <w:pPr>
        <w:jc w:val="left"/>
        <w:rPr>
          <w:rFonts w:ascii="微软雅黑" w:hAnsi="微软雅黑" w:eastAsia="微软雅黑" w:cs="微软雅黑"/>
          <w:b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b/>
          <w:kern w:val="0"/>
          <w:sz w:val="22"/>
          <w:szCs w:val="20"/>
        </w:rPr>
        <w:t>4.2</w:t>
      </w:r>
      <w:r>
        <w:rPr>
          <w:rFonts w:ascii="微软雅黑" w:hAnsi="微软雅黑" w:eastAsia="微软雅黑" w:cs="微软雅黑"/>
          <w:b/>
          <w:kern w:val="0"/>
          <w:sz w:val="22"/>
          <w:szCs w:val="20"/>
        </w:rPr>
        <w:t xml:space="preserve">.2.1 </w:t>
      </w:r>
      <w:r>
        <w:rPr>
          <w:rFonts w:hint="eastAsia" w:ascii="微软雅黑" w:hAnsi="微软雅黑" w:eastAsia="微软雅黑" w:cs="微软雅黑"/>
          <w:b/>
          <w:kern w:val="0"/>
          <w:sz w:val="22"/>
          <w:szCs w:val="20"/>
        </w:rPr>
        <w:t>企业备案</w:t>
      </w:r>
    </w:p>
    <w:p>
      <w:pPr>
        <w:jc w:val="left"/>
        <w:rPr>
          <w:rFonts w:ascii="微软雅黑" w:hAnsi="微软雅黑" w:eastAsia="微软雅黑" w:cs="微软雅黑"/>
          <w:b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b/>
          <w:kern w:val="0"/>
          <w:sz w:val="22"/>
          <w:szCs w:val="20"/>
        </w:rPr>
        <w:t>基本描述：</w:t>
      </w:r>
    </w:p>
    <w:p>
      <w:pPr>
        <w:jc w:val="left"/>
        <w:rPr>
          <w:rFonts w:ascii="微软雅黑" w:hAnsi="微软雅黑" w:eastAsia="微软雅黑" w:cs="微软雅黑"/>
          <w:kern w:val="0"/>
          <w:sz w:val="22"/>
          <w:szCs w:val="20"/>
        </w:rPr>
      </w:pPr>
      <w:r>
        <w:rPr>
          <w:rFonts w:ascii="微软雅黑" w:hAnsi="微软雅黑" w:eastAsia="微软雅黑" w:cs="微软雅黑"/>
          <w:kern w:val="0"/>
          <w:sz w:val="22"/>
          <w:szCs w:val="20"/>
        </w:rPr>
        <w:t xml:space="preserve">    </w:t>
      </w: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通过查找后端数据库查看所有已备案企业的详细信息，但不可以修改。</w:t>
      </w:r>
    </w:p>
    <w:p>
      <w:pPr>
        <w:jc w:val="left"/>
        <w:rPr>
          <w:rFonts w:ascii="微软雅黑" w:hAnsi="微软雅黑" w:eastAsia="微软雅黑" w:cs="微软雅黑"/>
          <w:b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b/>
          <w:kern w:val="0"/>
          <w:sz w:val="22"/>
          <w:szCs w:val="20"/>
        </w:rPr>
        <w:t>相关功能：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列表：显示所有已备案的企业。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查询：根据调查期和地区的查询条件进行检索。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查看：查看企业的详细信息。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导出</w:t>
      </w:r>
      <w:r>
        <w:rPr>
          <w:rFonts w:ascii="微软雅黑" w:hAnsi="微软雅黑" w:eastAsia="微软雅黑" w:cs="微软雅黑"/>
          <w:kern w:val="0"/>
          <w:sz w:val="22"/>
          <w:szCs w:val="20"/>
        </w:rPr>
        <w:t>EXCEL</w:t>
      </w: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：将当前的列表导出为</w:t>
      </w:r>
      <w:r>
        <w:rPr>
          <w:rFonts w:ascii="微软雅黑" w:hAnsi="微软雅黑" w:eastAsia="微软雅黑" w:cs="微软雅黑"/>
          <w:kern w:val="0"/>
          <w:sz w:val="22"/>
          <w:szCs w:val="20"/>
        </w:rPr>
        <w:t>EXCEL</w:t>
      </w: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文件并保存在本地磁盘。</w:t>
      </w:r>
    </w:p>
    <w:p>
      <w:pPr>
        <w:jc w:val="left"/>
        <w:rPr>
          <w:rFonts w:ascii="微软雅黑" w:hAnsi="微软雅黑" w:eastAsia="微软雅黑" w:cs="微软雅黑"/>
          <w:b/>
          <w:kern w:val="0"/>
          <w:sz w:val="22"/>
          <w:szCs w:val="20"/>
        </w:rPr>
      </w:pPr>
      <w:bookmarkStart w:id="2" w:name="_Toc329781197"/>
      <w:bookmarkStart w:id="3" w:name="_Toc333568687"/>
      <w:bookmarkStart w:id="4" w:name="_Toc329762105"/>
      <w:bookmarkStart w:id="5" w:name="_Toc6780"/>
      <w:bookmarkStart w:id="6" w:name="_Toc329877166"/>
      <w:bookmarkStart w:id="7" w:name="_Toc2290"/>
      <w:bookmarkStart w:id="8" w:name="_Toc250989534"/>
      <w:r>
        <w:rPr>
          <w:rFonts w:hint="eastAsia" w:ascii="微软雅黑" w:hAnsi="微软雅黑" w:eastAsia="微软雅黑" w:cs="微软雅黑"/>
          <w:b/>
          <w:kern w:val="0"/>
          <w:sz w:val="22"/>
          <w:szCs w:val="20"/>
        </w:rPr>
        <w:t>4.2</w:t>
      </w:r>
      <w:r>
        <w:rPr>
          <w:rFonts w:ascii="微软雅黑" w:hAnsi="微软雅黑" w:eastAsia="微软雅黑" w:cs="微软雅黑"/>
          <w:b/>
          <w:kern w:val="0"/>
          <w:sz w:val="22"/>
          <w:szCs w:val="20"/>
        </w:rPr>
        <w:t xml:space="preserve">.2.2 </w:t>
      </w:r>
      <w:r>
        <w:rPr>
          <w:rFonts w:hint="eastAsia" w:ascii="微软雅黑" w:hAnsi="微软雅黑" w:eastAsia="微软雅黑" w:cs="微软雅黑"/>
          <w:b/>
          <w:kern w:val="0"/>
          <w:sz w:val="22"/>
          <w:szCs w:val="20"/>
        </w:rPr>
        <w:t>报表管理</w:t>
      </w:r>
      <w:bookmarkEnd w:id="2"/>
      <w:bookmarkEnd w:id="3"/>
      <w:bookmarkEnd w:id="4"/>
      <w:bookmarkEnd w:id="5"/>
      <w:bookmarkEnd w:id="6"/>
      <w:bookmarkEnd w:id="7"/>
      <w:bookmarkEnd w:id="8"/>
    </w:p>
    <w:p>
      <w:pPr>
        <w:jc w:val="left"/>
        <w:rPr>
          <w:rFonts w:ascii="微软雅黑" w:hAnsi="微软雅黑" w:eastAsia="微软雅黑" w:cs="微软雅黑"/>
          <w:b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b/>
          <w:kern w:val="0"/>
          <w:sz w:val="22"/>
          <w:szCs w:val="20"/>
        </w:rPr>
        <w:t>基本描述：</w:t>
      </w:r>
    </w:p>
    <w:p>
      <w:pPr>
        <w:jc w:val="left"/>
        <w:rPr>
          <w:rFonts w:ascii="微软雅黑" w:hAnsi="微软雅黑" w:eastAsia="微软雅黑" w:cs="微软雅黑"/>
          <w:kern w:val="0"/>
          <w:sz w:val="22"/>
          <w:szCs w:val="20"/>
        </w:rPr>
      </w:pPr>
      <w:r>
        <w:rPr>
          <w:rFonts w:ascii="微软雅黑" w:hAnsi="微软雅黑" w:eastAsia="微软雅黑" w:cs="微软雅黑"/>
          <w:kern w:val="0"/>
          <w:sz w:val="22"/>
          <w:szCs w:val="20"/>
        </w:rPr>
        <w:t xml:space="preserve">    </w:t>
      </w: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审核企业上报的数据并汇总上报到部级单位</w:t>
      </w:r>
    </w:p>
    <w:p>
      <w:pPr>
        <w:jc w:val="left"/>
        <w:rPr>
          <w:rFonts w:ascii="微软雅黑" w:hAnsi="微软雅黑" w:eastAsia="微软雅黑" w:cs="微软雅黑"/>
          <w:b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b/>
          <w:kern w:val="0"/>
          <w:sz w:val="22"/>
          <w:szCs w:val="20"/>
        </w:rPr>
        <w:t>相关功能：</w:t>
      </w:r>
    </w:p>
    <w:p>
      <w:pPr>
        <w:numPr>
          <w:ilvl w:val="0"/>
          <w:numId w:val="2"/>
        </w:numPr>
        <w:jc w:val="left"/>
        <w:rPr>
          <w:rFonts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查看：查看企业上报的数据和报表。</w:t>
      </w:r>
    </w:p>
    <w:p>
      <w:pPr>
        <w:numPr>
          <w:ilvl w:val="0"/>
          <w:numId w:val="2"/>
        </w:numPr>
        <w:jc w:val="left"/>
        <w:rPr>
          <w:rFonts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退回修改：将企业上报的数据和报表退回修改。退回修改时可以添加备注，标识退回理由。</w:t>
      </w:r>
    </w:p>
    <w:p>
      <w:pPr>
        <w:numPr>
          <w:ilvl w:val="0"/>
          <w:numId w:val="2"/>
        </w:numPr>
        <w:jc w:val="left"/>
        <w:rPr>
          <w:rFonts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审核通过；将企业上报的数据和报表审核通过。</w:t>
      </w:r>
    </w:p>
    <w:p>
      <w:pPr>
        <w:numPr>
          <w:ilvl w:val="0"/>
          <w:numId w:val="2"/>
        </w:numPr>
        <w:jc w:val="left"/>
        <w:rPr>
          <w:rFonts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上报：将企业上报的数据上报到部级单位。</w:t>
      </w:r>
    </w:p>
    <w:p>
      <w:pPr>
        <w:jc w:val="left"/>
        <w:rPr>
          <w:rFonts w:ascii="微软雅黑" w:hAnsi="微软雅黑" w:eastAsia="微软雅黑" w:cs="微软雅黑"/>
          <w:b/>
          <w:kern w:val="0"/>
          <w:sz w:val="22"/>
          <w:szCs w:val="20"/>
        </w:rPr>
      </w:pPr>
      <w:bookmarkStart w:id="9" w:name="_Toc329781198"/>
      <w:bookmarkStart w:id="10" w:name="_Toc250989535"/>
      <w:bookmarkStart w:id="11" w:name="_Toc329762106"/>
      <w:bookmarkStart w:id="12" w:name="_Toc329877167"/>
      <w:bookmarkStart w:id="13" w:name="_Toc9547"/>
      <w:bookmarkStart w:id="14" w:name="_Toc17716"/>
      <w:bookmarkStart w:id="15" w:name="_Toc333568688"/>
      <w:r>
        <w:rPr>
          <w:rFonts w:hint="eastAsia" w:ascii="微软雅黑" w:hAnsi="微软雅黑" w:eastAsia="微软雅黑" w:cs="微软雅黑"/>
          <w:b/>
          <w:kern w:val="0"/>
          <w:sz w:val="22"/>
          <w:szCs w:val="20"/>
        </w:rPr>
        <w:t>4.2</w:t>
      </w:r>
      <w:r>
        <w:rPr>
          <w:rFonts w:ascii="微软雅黑" w:hAnsi="微软雅黑" w:eastAsia="微软雅黑" w:cs="微软雅黑"/>
          <w:b/>
          <w:kern w:val="0"/>
          <w:sz w:val="22"/>
          <w:szCs w:val="20"/>
        </w:rPr>
        <w:t>.2.3</w:t>
      </w:r>
      <w:r>
        <w:rPr>
          <w:rFonts w:hint="eastAsia" w:ascii="微软雅黑" w:hAnsi="微软雅黑" w:eastAsia="微软雅黑" w:cs="微软雅黑"/>
          <w:b/>
          <w:kern w:val="0"/>
          <w:sz w:val="22"/>
          <w:szCs w:val="20"/>
        </w:rPr>
        <w:t>数据汇总</w:t>
      </w:r>
      <w:bookmarkEnd w:id="9"/>
      <w:bookmarkEnd w:id="10"/>
      <w:bookmarkEnd w:id="11"/>
      <w:bookmarkEnd w:id="12"/>
      <w:bookmarkEnd w:id="13"/>
      <w:bookmarkEnd w:id="14"/>
      <w:bookmarkEnd w:id="15"/>
    </w:p>
    <w:p>
      <w:pPr>
        <w:jc w:val="left"/>
        <w:rPr>
          <w:rFonts w:ascii="微软雅黑" w:hAnsi="微软雅黑" w:eastAsia="微软雅黑" w:cs="微软雅黑"/>
          <w:b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b/>
          <w:kern w:val="0"/>
          <w:sz w:val="22"/>
          <w:szCs w:val="20"/>
        </w:rPr>
        <w:t>基本描述：</w:t>
      </w:r>
    </w:p>
    <w:p>
      <w:pPr>
        <w:jc w:val="left"/>
        <w:rPr>
          <w:rFonts w:ascii="微软雅黑" w:hAnsi="微软雅黑" w:eastAsia="微软雅黑" w:cs="微软雅黑"/>
          <w:kern w:val="0"/>
          <w:sz w:val="22"/>
          <w:szCs w:val="20"/>
        </w:rPr>
      </w:pPr>
      <w:r>
        <w:rPr>
          <w:rFonts w:ascii="微软雅黑" w:hAnsi="微软雅黑" w:eastAsia="微软雅黑" w:cs="微软雅黑"/>
          <w:kern w:val="0"/>
          <w:sz w:val="22"/>
          <w:szCs w:val="20"/>
        </w:rPr>
        <w:t xml:space="preserve">    </w:t>
      </w: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查看企业的汇总数据</w:t>
      </w:r>
    </w:p>
    <w:p>
      <w:pPr>
        <w:jc w:val="left"/>
        <w:rPr>
          <w:rFonts w:ascii="微软雅黑" w:hAnsi="微软雅黑" w:eastAsia="微软雅黑" w:cs="微软雅黑"/>
          <w:b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b/>
          <w:kern w:val="0"/>
          <w:sz w:val="22"/>
          <w:szCs w:val="20"/>
        </w:rPr>
        <w:t>相关功能：</w:t>
      </w:r>
    </w:p>
    <w:p>
      <w:pPr>
        <w:numPr>
          <w:ilvl w:val="0"/>
          <w:numId w:val="3"/>
        </w:numPr>
        <w:jc w:val="left"/>
        <w:rPr>
          <w:rFonts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查看：查看企业上报的数据和报表。</w:t>
      </w:r>
    </w:p>
    <w:p>
      <w:pPr>
        <w:numPr>
          <w:ilvl w:val="0"/>
          <w:numId w:val="3"/>
        </w:numPr>
        <w:jc w:val="left"/>
        <w:rPr>
          <w:rFonts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统计：根据不同的调查期显示出企业的汇总数据审核通过；将企业上报的数据和报表审核通过。</w:t>
      </w:r>
    </w:p>
    <w:p>
      <w:pPr>
        <w:numPr>
          <w:ilvl w:val="0"/>
          <w:numId w:val="3"/>
        </w:numPr>
        <w:jc w:val="left"/>
        <w:rPr>
          <w:rFonts w:ascii="微软雅黑" w:hAnsi="微软雅黑" w:eastAsia="微软雅黑" w:cs="微软雅黑"/>
          <w:b/>
          <w:kern w:val="0"/>
          <w:sz w:val="22"/>
          <w:szCs w:val="20"/>
        </w:rPr>
      </w:pPr>
      <w:bookmarkStart w:id="16" w:name="_Toc329877168"/>
      <w:bookmarkStart w:id="17" w:name="_Toc11571"/>
      <w:bookmarkStart w:id="18" w:name="_Toc333568689"/>
      <w:bookmarkStart w:id="19" w:name="_Toc329762107"/>
      <w:bookmarkStart w:id="20" w:name="_Toc329781199"/>
      <w:bookmarkStart w:id="21" w:name="_Toc28612"/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显示：将汇总数据显示出来</w:t>
      </w:r>
    </w:p>
    <w:p>
      <w:pPr>
        <w:jc w:val="left"/>
        <w:rPr>
          <w:rFonts w:ascii="微软雅黑" w:hAnsi="微软雅黑" w:eastAsia="微软雅黑" w:cs="微软雅黑"/>
          <w:b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b/>
          <w:kern w:val="0"/>
          <w:sz w:val="22"/>
          <w:szCs w:val="20"/>
        </w:rPr>
        <w:t>4.2</w:t>
      </w:r>
      <w:r>
        <w:rPr>
          <w:rFonts w:ascii="微软雅黑" w:hAnsi="微软雅黑" w:eastAsia="微软雅黑" w:cs="微软雅黑"/>
          <w:b/>
          <w:kern w:val="0"/>
          <w:sz w:val="22"/>
          <w:szCs w:val="20"/>
        </w:rPr>
        <w:t>.2.4</w:t>
      </w:r>
      <w:r>
        <w:rPr>
          <w:rFonts w:hint="eastAsia" w:ascii="微软雅黑" w:hAnsi="微软雅黑" w:eastAsia="微软雅黑" w:cs="微软雅黑"/>
          <w:b/>
          <w:kern w:val="0"/>
          <w:sz w:val="22"/>
          <w:szCs w:val="20"/>
        </w:rPr>
        <w:t>数据修改</w:t>
      </w:r>
      <w:bookmarkEnd w:id="16"/>
      <w:bookmarkEnd w:id="17"/>
      <w:bookmarkEnd w:id="18"/>
      <w:bookmarkEnd w:id="19"/>
      <w:bookmarkEnd w:id="20"/>
      <w:bookmarkEnd w:id="21"/>
    </w:p>
    <w:p>
      <w:pPr>
        <w:jc w:val="left"/>
        <w:rPr>
          <w:rFonts w:ascii="微软雅黑" w:hAnsi="微软雅黑" w:eastAsia="微软雅黑" w:cs="微软雅黑"/>
          <w:b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b/>
          <w:kern w:val="0"/>
          <w:sz w:val="22"/>
          <w:szCs w:val="20"/>
        </w:rPr>
        <w:t>基本描述：</w:t>
      </w:r>
    </w:p>
    <w:p>
      <w:pPr>
        <w:jc w:val="left"/>
        <w:rPr>
          <w:rFonts w:ascii="微软雅黑" w:hAnsi="微软雅黑" w:eastAsia="微软雅黑" w:cs="微软雅黑"/>
          <w:kern w:val="0"/>
          <w:sz w:val="22"/>
          <w:szCs w:val="20"/>
        </w:rPr>
      </w:pPr>
      <w:r>
        <w:rPr>
          <w:rFonts w:ascii="微软雅黑" w:hAnsi="微软雅黑" w:eastAsia="微软雅黑" w:cs="微软雅黑"/>
          <w:kern w:val="0"/>
          <w:sz w:val="22"/>
          <w:szCs w:val="20"/>
        </w:rPr>
        <w:t xml:space="preserve">    </w:t>
      </w: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可以对有明显错误的企业数据进行修改。修改后的数据另外存储并不修改报送的原始数据。</w:t>
      </w:r>
    </w:p>
    <w:p>
      <w:pPr>
        <w:jc w:val="left"/>
        <w:rPr>
          <w:rFonts w:ascii="微软雅黑" w:hAnsi="微软雅黑" w:eastAsia="微软雅黑" w:cs="微软雅黑"/>
          <w:b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b/>
          <w:kern w:val="0"/>
          <w:sz w:val="22"/>
          <w:szCs w:val="20"/>
        </w:rPr>
        <w:t>相关功能：</w:t>
      </w:r>
    </w:p>
    <w:p>
      <w:pPr>
        <w:numPr>
          <w:ilvl w:val="0"/>
          <w:numId w:val="4"/>
        </w:numPr>
        <w:jc w:val="left"/>
        <w:rPr>
          <w:rFonts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查看：查看企业上报的数据和报表。</w:t>
      </w:r>
    </w:p>
    <w:p>
      <w:pPr>
        <w:numPr>
          <w:ilvl w:val="0"/>
          <w:numId w:val="4"/>
        </w:numPr>
        <w:jc w:val="left"/>
        <w:rPr>
          <w:rFonts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修改：对所选企业的数据进行修改，原始数据和修改日志要保留。</w:t>
      </w:r>
    </w:p>
    <w:p>
      <w:pPr>
        <w:numPr>
          <w:ilvl w:val="0"/>
          <w:numId w:val="4"/>
        </w:numPr>
        <w:jc w:val="left"/>
        <w:rPr>
          <w:rFonts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退回修改：将企业上报的数据和报表退回修改。退回修改时可以添加备注，标识退回理由。</w:t>
      </w:r>
    </w:p>
    <w:p>
      <w:pPr>
        <w:jc w:val="left"/>
        <w:rPr>
          <w:rFonts w:ascii="微软雅黑" w:hAnsi="微软雅黑" w:eastAsia="微软雅黑" w:cs="微软雅黑"/>
          <w:b/>
          <w:kern w:val="0"/>
          <w:sz w:val="22"/>
          <w:szCs w:val="20"/>
        </w:rPr>
      </w:pPr>
      <w:bookmarkStart w:id="22" w:name="_Toc12055"/>
      <w:bookmarkStart w:id="23" w:name="_Toc333568690"/>
      <w:bookmarkStart w:id="24" w:name="_Toc8414"/>
      <w:bookmarkStart w:id="25" w:name="_Toc329877169"/>
      <w:bookmarkStart w:id="26" w:name="_Toc250989542"/>
      <w:r>
        <w:rPr>
          <w:rFonts w:hint="eastAsia" w:ascii="微软雅黑" w:hAnsi="微软雅黑" w:eastAsia="微软雅黑" w:cs="微软雅黑"/>
          <w:b/>
          <w:kern w:val="0"/>
          <w:sz w:val="22"/>
          <w:szCs w:val="20"/>
        </w:rPr>
        <w:t>4.2</w:t>
      </w:r>
      <w:r>
        <w:rPr>
          <w:rFonts w:ascii="微软雅黑" w:hAnsi="微软雅黑" w:eastAsia="微软雅黑" w:cs="微软雅黑"/>
          <w:b/>
          <w:kern w:val="0"/>
          <w:sz w:val="22"/>
          <w:szCs w:val="20"/>
        </w:rPr>
        <w:t xml:space="preserve">.2.5 </w:t>
      </w:r>
      <w:r>
        <w:rPr>
          <w:rFonts w:hint="eastAsia" w:ascii="微软雅黑" w:hAnsi="微软雅黑" w:eastAsia="微软雅黑" w:cs="微软雅黑"/>
          <w:b/>
          <w:kern w:val="0"/>
          <w:sz w:val="22"/>
          <w:szCs w:val="20"/>
        </w:rPr>
        <w:t>取样分析</w:t>
      </w:r>
      <w:bookmarkEnd w:id="22"/>
      <w:bookmarkEnd w:id="23"/>
      <w:bookmarkEnd w:id="24"/>
      <w:bookmarkEnd w:id="25"/>
    </w:p>
    <w:p>
      <w:pPr>
        <w:jc w:val="left"/>
        <w:rPr>
          <w:rFonts w:ascii="微软雅黑" w:hAnsi="微软雅黑" w:eastAsia="微软雅黑" w:cs="微软雅黑"/>
          <w:b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b/>
          <w:kern w:val="0"/>
          <w:sz w:val="22"/>
          <w:szCs w:val="20"/>
        </w:rPr>
        <w:t>基本描述：</w:t>
      </w:r>
    </w:p>
    <w:p>
      <w:pPr>
        <w:jc w:val="left"/>
        <w:rPr>
          <w:rFonts w:ascii="微软雅黑" w:hAnsi="微软雅黑" w:eastAsia="微软雅黑" w:cs="微软雅黑"/>
          <w:kern w:val="0"/>
          <w:sz w:val="22"/>
          <w:szCs w:val="20"/>
        </w:rPr>
      </w:pPr>
      <w:r>
        <w:rPr>
          <w:rFonts w:ascii="微软雅黑" w:hAnsi="微软雅黑" w:eastAsia="微软雅黑" w:cs="微软雅黑"/>
          <w:kern w:val="0"/>
          <w:sz w:val="22"/>
          <w:szCs w:val="20"/>
        </w:rPr>
        <w:t xml:space="preserve">    </w:t>
      </w: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显示各市企业的数量和占比</w:t>
      </w:r>
    </w:p>
    <w:p>
      <w:pPr>
        <w:jc w:val="left"/>
        <w:rPr>
          <w:rFonts w:ascii="微软雅黑" w:hAnsi="微软雅黑" w:eastAsia="微软雅黑" w:cs="微软雅黑"/>
          <w:b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b/>
          <w:kern w:val="0"/>
          <w:sz w:val="22"/>
          <w:szCs w:val="20"/>
        </w:rPr>
        <w:t>相关功能：</w:t>
      </w:r>
    </w:p>
    <w:p>
      <w:pPr>
        <w:numPr>
          <w:ilvl w:val="0"/>
          <w:numId w:val="5"/>
        </w:numPr>
        <w:jc w:val="left"/>
        <w:rPr>
          <w:rFonts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显示全省各市企业的数量和占比以及相应的饼图</w:t>
      </w:r>
    </w:p>
    <w:p>
      <w:pPr>
        <w:numPr>
          <w:ilvl w:val="0"/>
          <w:numId w:val="5"/>
        </w:numPr>
        <w:jc w:val="left"/>
        <w:rPr>
          <w:rFonts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查询，根据地区的查询条件进行检索</w:t>
      </w:r>
    </w:p>
    <w:bookmarkEnd w:id="26"/>
    <w:p>
      <w:pPr>
        <w:jc w:val="left"/>
        <w:rPr>
          <w:rFonts w:ascii="微软雅黑" w:hAnsi="微软雅黑" w:eastAsia="微软雅黑" w:cs="微软雅黑"/>
          <w:b/>
          <w:kern w:val="0"/>
          <w:sz w:val="22"/>
          <w:szCs w:val="20"/>
        </w:rPr>
      </w:pPr>
      <w:bookmarkStart w:id="27" w:name="_Toc250989543"/>
      <w:bookmarkStart w:id="28" w:name="_Toc333568692"/>
      <w:bookmarkStart w:id="29" w:name="_Toc1297"/>
      <w:bookmarkStart w:id="30" w:name="_Toc31180"/>
      <w:bookmarkStart w:id="31" w:name="_Toc329877171"/>
      <w:r>
        <w:rPr>
          <w:rFonts w:hint="eastAsia" w:ascii="微软雅黑" w:hAnsi="微软雅黑" w:eastAsia="微软雅黑" w:cs="微软雅黑"/>
          <w:b/>
          <w:kern w:val="0"/>
          <w:sz w:val="22"/>
          <w:szCs w:val="20"/>
        </w:rPr>
        <w:t>4.2</w:t>
      </w:r>
      <w:r>
        <w:rPr>
          <w:rFonts w:ascii="微软雅黑" w:hAnsi="微软雅黑" w:eastAsia="微软雅黑" w:cs="微软雅黑"/>
          <w:b/>
          <w:kern w:val="0"/>
          <w:sz w:val="22"/>
          <w:szCs w:val="20"/>
        </w:rPr>
        <w:t>.2.6</w:t>
      </w:r>
      <w:r>
        <w:rPr>
          <w:rFonts w:hint="eastAsia" w:ascii="微软雅黑" w:hAnsi="微软雅黑" w:eastAsia="微软雅黑" w:cs="微软雅黑"/>
          <w:b/>
          <w:kern w:val="0"/>
          <w:sz w:val="22"/>
          <w:szCs w:val="20"/>
        </w:rPr>
        <w:t>图表分析</w:t>
      </w:r>
      <w:bookmarkEnd w:id="27"/>
      <w:bookmarkEnd w:id="28"/>
      <w:bookmarkEnd w:id="29"/>
      <w:bookmarkEnd w:id="30"/>
      <w:bookmarkEnd w:id="31"/>
    </w:p>
    <w:p>
      <w:pPr>
        <w:jc w:val="left"/>
        <w:rPr>
          <w:rFonts w:ascii="微软雅黑" w:hAnsi="微软雅黑" w:eastAsia="微软雅黑" w:cs="微软雅黑"/>
          <w:b/>
          <w:bCs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2"/>
          <w:szCs w:val="20"/>
        </w:rPr>
        <w:t>4.2</w:t>
      </w:r>
      <w:r>
        <w:rPr>
          <w:rFonts w:ascii="微软雅黑" w:hAnsi="微软雅黑" w:eastAsia="微软雅黑" w:cs="微软雅黑"/>
          <w:b/>
          <w:bCs/>
          <w:kern w:val="0"/>
          <w:sz w:val="22"/>
          <w:szCs w:val="20"/>
        </w:rPr>
        <w:t>.2.6.1</w:t>
      </w:r>
      <w:r>
        <w:rPr>
          <w:rFonts w:hint="eastAsia" w:ascii="微软雅黑" w:hAnsi="微软雅黑" w:eastAsia="微软雅黑" w:cs="微软雅黑"/>
          <w:b/>
          <w:bCs/>
          <w:kern w:val="0"/>
          <w:sz w:val="22"/>
          <w:szCs w:val="20"/>
        </w:rPr>
        <w:t>对比分析</w:t>
      </w:r>
    </w:p>
    <w:p>
      <w:pPr>
        <w:jc w:val="left"/>
        <w:rPr>
          <w:rFonts w:ascii="微软雅黑" w:hAnsi="微软雅黑" w:eastAsia="微软雅黑" w:cs="微软雅黑"/>
          <w:b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b/>
          <w:kern w:val="0"/>
          <w:sz w:val="22"/>
          <w:szCs w:val="20"/>
        </w:rPr>
        <w:t>基本描述：</w:t>
      </w:r>
    </w:p>
    <w:p>
      <w:pPr>
        <w:jc w:val="left"/>
        <w:rPr>
          <w:rFonts w:ascii="微软雅黑" w:hAnsi="微软雅黑" w:eastAsia="微软雅黑" w:cs="微软雅黑"/>
          <w:kern w:val="0"/>
          <w:sz w:val="22"/>
          <w:szCs w:val="20"/>
        </w:rPr>
      </w:pPr>
      <w:r>
        <w:rPr>
          <w:rFonts w:ascii="微软雅黑" w:hAnsi="微软雅黑" w:eastAsia="微软雅黑" w:cs="微软雅黑"/>
          <w:kern w:val="0"/>
          <w:sz w:val="22"/>
          <w:szCs w:val="20"/>
        </w:rPr>
        <w:t xml:space="preserve">    </w:t>
      </w: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使用折线图、表格形式对比两个调查期的企业岗位变动情况</w:t>
      </w:r>
    </w:p>
    <w:p>
      <w:pPr>
        <w:jc w:val="left"/>
        <w:rPr>
          <w:rFonts w:ascii="微软雅黑" w:hAnsi="微软雅黑" w:eastAsia="微软雅黑" w:cs="微软雅黑"/>
          <w:b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b/>
          <w:kern w:val="0"/>
          <w:sz w:val="22"/>
          <w:szCs w:val="20"/>
        </w:rPr>
        <w:t>数据说明：</w:t>
      </w:r>
    </w:p>
    <w:p>
      <w:pPr>
        <w:jc w:val="left"/>
        <w:rPr>
          <w:rFonts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分析指标包括：企业总数、建档期总岗位数、调查期总岗位数、岗位变化总数、岗位减少总数、岗位变化数量占比。</w:t>
      </w:r>
    </w:p>
    <w:p>
      <w:pPr>
        <w:jc w:val="left"/>
        <w:rPr>
          <w:rFonts w:ascii="微软雅黑" w:hAnsi="微软雅黑" w:eastAsia="微软雅黑" w:cs="微软雅黑"/>
          <w:b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b/>
          <w:kern w:val="0"/>
          <w:sz w:val="22"/>
          <w:szCs w:val="20"/>
        </w:rPr>
        <w:t>相关功能：</w:t>
      </w:r>
    </w:p>
    <w:p>
      <w:pPr>
        <w:numPr>
          <w:ilvl w:val="0"/>
          <w:numId w:val="6"/>
        </w:numPr>
        <w:jc w:val="left"/>
        <w:rPr>
          <w:rFonts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查询分析，选择</w:t>
      </w:r>
      <w:r>
        <w:rPr>
          <w:rFonts w:ascii="微软雅黑" w:hAnsi="微软雅黑" w:eastAsia="微软雅黑" w:cs="微软雅黑"/>
          <w:kern w:val="0"/>
          <w:sz w:val="22"/>
          <w:szCs w:val="20"/>
        </w:rPr>
        <w:t>2</w:t>
      </w: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个调查期、样本条件，选择分析方式：地区、企业性质、行业</w:t>
      </w:r>
    </w:p>
    <w:p>
      <w:pPr>
        <w:numPr>
          <w:ilvl w:val="0"/>
          <w:numId w:val="6"/>
        </w:numPr>
        <w:jc w:val="left"/>
        <w:rPr>
          <w:rFonts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输出报表和状图展示分析结果。</w:t>
      </w:r>
    </w:p>
    <w:p>
      <w:pPr>
        <w:jc w:val="left"/>
        <w:rPr>
          <w:rFonts w:ascii="微软雅黑" w:hAnsi="微软雅黑" w:eastAsia="微软雅黑" w:cs="微软雅黑"/>
          <w:kern w:val="0"/>
          <w:sz w:val="22"/>
          <w:szCs w:val="20"/>
        </w:rPr>
      </w:pPr>
    </w:p>
    <w:p>
      <w:pPr>
        <w:jc w:val="left"/>
        <w:rPr>
          <w:rFonts w:ascii="微软雅黑" w:hAnsi="微软雅黑" w:eastAsia="微软雅黑" w:cs="微软雅黑"/>
          <w:b/>
          <w:bCs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2"/>
          <w:szCs w:val="20"/>
        </w:rPr>
        <w:t>4.2</w:t>
      </w:r>
      <w:r>
        <w:rPr>
          <w:rFonts w:ascii="微软雅黑" w:hAnsi="微软雅黑" w:eastAsia="微软雅黑" w:cs="微软雅黑"/>
          <w:b/>
          <w:bCs/>
          <w:kern w:val="0"/>
          <w:sz w:val="22"/>
          <w:szCs w:val="20"/>
        </w:rPr>
        <w:t>.2.6.2</w:t>
      </w:r>
      <w:r>
        <w:rPr>
          <w:rFonts w:hint="eastAsia" w:ascii="微软雅黑" w:hAnsi="微软雅黑" w:eastAsia="微软雅黑" w:cs="微软雅黑"/>
          <w:b/>
          <w:bCs/>
          <w:kern w:val="0"/>
          <w:sz w:val="22"/>
          <w:szCs w:val="20"/>
        </w:rPr>
        <w:t>趋势分析</w:t>
      </w:r>
    </w:p>
    <w:p>
      <w:pPr>
        <w:jc w:val="left"/>
        <w:rPr>
          <w:rFonts w:ascii="微软雅黑" w:hAnsi="微软雅黑" w:eastAsia="微软雅黑" w:cs="微软雅黑"/>
          <w:b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b/>
          <w:kern w:val="0"/>
          <w:sz w:val="22"/>
          <w:szCs w:val="20"/>
        </w:rPr>
        <w:t>基本描述：</w:t>
      </w:r>
    </w:p>
    <w:p>
      <w:pPr>
        <w:jc w:val="left"/>
        <w:rPr>
          <w:rFonts w:ascii="微软雅黑" w:hAnsi="微软雅黑" w:eastAsia="微软雅黑" w:cs="微软雅黑"/>
          <w:kern w:val="0"/>
          <w:sz w:val="22"/>
          <w:szCs w:val="20"/>
        </w:rPr>
      </w:pPr>
      <w:r>
        <w:rPr>
          <w:rFonts w:ascii="微软雅黑" w:hAnsi="微软雅黑" w:eastAsia="微软雅黑" w:cs="微软雅黑"/>
          <w:kern w:val="0"/>
          <w:sz w:val="22"/>
          <w:szCs w:val="20"/>
        </w:rPr>
        <w:t xml:space="preserve">    </w:t>
      </w: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使用折线图、表格形式展示多个连续调查期内的企业岗位变动情况</w:t>
      </w:r>
    </w:p>
    <w:p>
      <w:pPr>
        <w:jc w:val="left"/>
        <w:rPr>
          <w:rFonts w:ascii="微软雅黑" w:hAnsi="微软雅黑" w:eastAsia="微软雅黑" w:cs="微软雅黑"/>
          <w:b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b/>
          <w:kern w:val="0"/>
          <w:sz w:val="22"/>
          <w:szCs w:val="20"/>
        </w:rPr>
        <w:t>数据说明：</w:t>
      </w:r>
    </w:p>
    <w:p>
      <w:pPr>
        <w:jc w:val="left"/>
        <w:rPr>
          <w:rFonts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分析指标为：岗位变化数量占比。</w:t>
      </w:r>
    </w:p>
    <w:p>
      <w:pPr>
        <w:jc w:val="left"/>
        <w:rPr>
          <w:rFonts w:ascii="微软雅黑" w:hAnsi="微软雅黑" w:eastAsia="微软雅黑" w:cs="微软雅黑"/>
          <w:b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b/>
          <w:kern w:val="0"/>
          <w:sz w:val="22"/>
          <w:szCs w:val="20"/>
        </w:rPr>
        <w:t>相关功能：</w:t>
      </w:r>
    </w:p>
    <w:p>
      <w:pPr>
        <w:numPr>
          <w:ilvl w:val="0"/>
          <w:numId w:val="7"/>
        </w:numPr>
        <w:jc w:val="left"/>
        <w:rPr>
          <w:rFonts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查询分析，选择多个调查期、样本条件，选择分析方式：地区、企业性质、行业</w:t>
      </w:r>
    </w:p>
    <w:p>
      <w:pPr>
        <w:numPr>
          <w:ilvl w:val="0"/>
          <w:numId w:val="7"/>
        </w:numPr>
        <w:jc w:val="left"/>
        <w:rPr>
          <w:rFonts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输出报表和状图展示分析结果。</w:t>
      </w:r>
    </w:p>
    <w:p>
      <w:pPr>
        <w:jc w:val="left"/>
        <w:rPr>
          <w:rFonts w:ascii="微软雅黑" w:hAnsi="微软雅黑" w:eastAsia="微软雅黑" w:cs="微软雅黑"/>
          <w:b/>
          <w:kern w:val="0"/>
          <w:sz w:val="22"/>
          <w:szCs w:val="20"/>
        </w:rPr>
      </w:pPr>
      <w:bookmarkStart w:id="32" w:name="_Toc21927"/>
      <w:bookmarkStart w:id="33" w:name="_Toc329781200"/>
      <w:bookmarkStart w:id="34" w:name="_Toc1076"/>
      <w:bookmarkStart w:id="35" w:name="_Toc333568694"/>
      <w:bookmarkStart w:id="36" w:name="_Toc329877173"/>
      <w:r>
        <w:rPr>
          <w:rFonts w:hint="eastAsia" w:ascii="微软雅黑" w:hAnsi="微软雅黑" w:eastAsia="微软雅黑" w:cs="微软雅黑"/>
          <w:b/>
          <w:kern w:val="0"/>
          <w:sz w:val="22"/>
          <w:szCs w:val="20"/>
        </w:rPr>
        <w:t>4.2</w:t>
      </w:r>
      <w:r>
        <w:rPr>
          <w:rFonts w:ascii="微软雅黑" w:hAnsi="微软雅黑" w:eastAsia="微软雅黑" w:cs="微软雅黑"/>
          <w:b/>
          <w:kern w:val="0"/>
          <w:sz w:val="22"/>
          <w:szCs w:val="20"/>
        </w:rPr>
        <w:t xml:space="preserve">.2.7 </w:t>
      </w:r>
      <w:r>
        <w:rPr>
          <w:rFonts w:hint="eastAsia" w:ascii="微软雅黑" w:hAnsi="微软雅黑" w:eastAsia="微软雅黑" w:cs="微软雅黑"/>
          <w:b/>
          <w:kern w:val="0"/>
          <w:sz w:val="22"/>
          <w:szCs w:val="20"/>
        </w:rPr>
        <w:t>数据查询与导出</w:t>
      </w:r>
      <w:bookmarkEnd w:id="32"/>
      <w:bookmarkEnd w:id="33"/>
      <w:bookmarkEnd w:id="34"/>
      <w:bookmarkEnd w:id="35"/>
      <w:bookmarkEnd w:id="36"/>
    </w:p>
    <w:p>
      <w:pPr>
        <w:jc w:val="left"/>
        <w:rPr>
          <w:rFonts w:ascii="微软雅黑" w:hAnsi="微软雅黑" w:eastAsia="微软雅黑" w:cs="微软雅黑"/>
          <w:b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b/>
          <w:kern w:val="0"/>
          <w:sz w:val="22"/>
          <w:szCs w:val="20"/>
        </w:rPr>
        <w:t>基本描述</w:t>
      </w:r>
    </w:p>
    <w:p>
      <w:pPr>
        <w:jc w:val="left"/>
        <w:rPr>
          <w:rFonts w:ascii="微软雅黑" w:hAnsi="微软雅黑" w:eastAsia="微软雅黑" w:cs="微软雅黑"/>
          <w:kern w:val="0"/>
          <w:sz w:val="22"/>
          <w:szCs w:val="20"/>
        </w:rPr>
      </w:pPr>
      <w:r>
        <w:rPr>
          <w:rFonts w:ascii="微软雅黑" w:hAnsi="微软雅黑" w:eastAsia="微软雅黑" w:cs="微软雅黑"/>
          <w:kern w:val="0"/>
          <w:sz w:val="22"/>
          <w:szCs w:val="20"/>
        </w:rPr>
        <w:t xml:space="preserve">  </w:t>
      </w: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对全省已创建账号进行条件查询</w:t>
      </w:r>
    </w:p>
    <w:p>
      <w:pPr>
        <w:jc w:val="left"/>
        <w:rPr>
          <w:rFonts w:ascii="微软雅黑" w:hAnsi="微软雅黑" w:eastAsia="微软雅黑" w:cs="微软雅黑"/>
          <w:b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b/>
          <w:kern w:val="0"/>
          <w:sz w:val="22"/>
          <w:szCs w:val="20"/>
        </w:rPr>
        <w:t>相关功能</w:t>
      </w:r>
    </w:p>
    <w:p>
      <w:pPr>
        <w:numPr>
          <w:ilvl w:val="0"/>
          <w:numId w:val="8"/>
        </w:numPr>
        <w:jc w:val="left"/>
        <w:rPr>
          <w:rFonts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查询：按找相应的查询条件进行查询。</w:t>
      </w:r>
    </w:p>
    <w:p>
      <w:pPr>
        <w:numPr>
          <w:ilvl w:val="0"/>
          <w:numId w:val="8"/>
        </w:numPr>
        <w:jc w:val="left"/>
        <w:rPr>
          <w:rFonts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清除：清除查询条件。</w:t>
      </w:r>
    </w:p>
    <w:p>
      <w:pPr>
        <w:numPr>
          <w:ilvl w:val="0"/>
          <w:numId w:val="8"/>
        </w:numPr>
        <w:jc w:val="left"/>
        <w:rPr>
          <w:rFonts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导出：导出查询后数据。</w:t>
      </w:r>
    </w:p>
    <w:p>
      <w:pPr>
        <w:numPr>
          <w:ilvl w:val="0"/>
          <w:numId w:val="8"/>
        </w:numPr>
        <w:jc w:val="left"/>
        <w:rPr>
          <w:rFonts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查询条件：单位名称、登陆账号、用户类型、所属地市、所属市县、所处区域、数据状态、单位性质、所属行业、起始日期、结束日期、统计月份、统计季度。</w:t>
      </w:r>
    </w:p>
    <w:p>
      <w:pPr>
        <w:jc w:val="left"/>
        <w:rPr>
          <w:rFonts w:ascii="微软雅黑" w:hAnsi="微软雅黑" w:eastAsia="微软雅黑" w:cs="微软雅黑"/>
          <w:b/>
          <w:kern w:val="0"/>
          <w:sz w:val="22"/>
          <w:szCs w:val="20"/>
        </w:rPr>
      </w:pPr>
      <w:bookmarkStart w:id="37" w:name="_Toc329877174"/>
      <w:bookmarkStart w:id="38" w:name="_Toc21065"/>
      <w:bookmarkStart w:id="39" w:name="_Toc333568695"/>
      <w:bookmarkStart w:id="40" w:name="_Toc5268"/>
      <w:bookmarkStart w:id="41" w:name="_Toc329762108"/>
      <w:bookmarkStart w:id="42" w:name="_Toc329781201"/>
      <w:r>
        <w:rPr>
          <w:rFonts w:hint="eastAsia" w:ascii="微软雅黑" w:hAnsi="微软雅黑" w:eastAsia="微软雅黑" w:cs="微软雅黑"/>
          <w:b/>
          <w:kern w:val="0"/>
          <w:sz w:val="22"/>
          <w:szCs w:val="20"/>
        </w:rPr>
        <w:t>4.2</w:t>
      </w:r>
      <w:r>
        <w:rPr>
          <w:rFonts w:ascii="微软雅黑" w:hAnsi="微软雅黑" w:eastAsia="微软雅黑" w:cs="微软雅黑"/>
          <w:b/>
          <w:kern w:val="0"/>
          <w:sz w:val="22"/>
          <w:szCs w:val="20"/>
        </w:rPr>
        <w:t xml:space="preserve">.2.8 </w:t>
      </w:r>
      <w:r>
        <w:rPr>
          <w:rFonts w:hint="eastAsia" w:ascii="微软雅黑" w:hAnsi="微软雅黑" w:eastAsia="微软雅黑" w:cs="微软雅黑"/>
          <w:b/>
          <w:kern w:val="0"/>
          <w:sz w:val="22"/>
          <w:szCs w:val="20"/>
        </w:rPr>
        <w:t>发布通知</w:t>
      </w:r>
      <w:bookmarkEnd w:id="37"/>
      <w:bookmarkEnd w:id="38"/>
      <w:bookmarkEnd w:id="39"/>
      <w:bookmarkEnd w:id="40"/>
      <w:bookmarkEnd w:id="41"/>
      <w:bookmarkEnd w:id="42"/>
    </w:p>
    <w:p>
      <w:pPr>
        <w:jc w:val="left"/>
        <w:rPr>
          <w:rFonts w:ascii="微软雅黑" w:hAnsi="微软雅黑" w:eastAsia="微软雅黑" w:cs="微软雅黑"/>
          <w:b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b/>
          <w:kern w:val="0"/>
          <w:sz w:val="22"/>
          <w:szCs w:val="20"/>
        </w:rPr>
        <w:t>基本描述：</w:t>
      </w:r>
    </w:p>
    <w:p>
      <w:pPr>
        <w:jc w:val="left"/>
        <w:rPr>
          <w:rFonts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发布、删除通知信息</w:t>
      </w:r>
    </w:p>
    <w:p>
      <w:pPr>
        <w:jc w:val="left"/>
        <w:rPr>
          <w:rFonts w:ascii="微软雅黑" w:hAnsi="微软雅黑" w:eastAsia="微软雅黑" w:cs="微软雅黑"/>
          <w:b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b/>
          <w:kern w:val="0"/>
          <w:sz w:val="22"/>
          <w:szCs w:val="20"/>
        </w:rPr>
        <w:t>权限相关：</w:t>
      </w:r>
    </w:p>
    <w:p>
      <w:pPr>
        <w:jc w:val="left"/>
        <w:rPr>
          <w:rFonts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省用户</w:t>
      </w:r>
    </w:p>
    <w:p>
      <w:pPr>
        <w:jc w:val="left"/>
        <w:rPr>
          <w:rFonts w:ascii="微软雅黑" w:hAnsi="微软雅黑" w:eastAsia="微软雅黑" w:cs="微软雅黑"/>
          <w:b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b/>
          <w:kern w:val="0"/>
          <w:sz w:val="22"/>
          <w:szCs w:val="20"/>
        </w:rPr>
        <w:t>相关功能：</w:t>
      </w:r>
    </w:p>
    <w:p>
      <w:pPr>
        <w:numPr>
          <w:ilvl w:val="0"/>
          <w:numId w:val="9"/>
        </w:numPr>
        <w:jc w:val="left"/>
        <w:rPr>
          <w:rFonts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列表：列出当前用户发布的所有通知信息。列表项包括：标题、发布时间。</w:t>
      </w:r>
    </w:p>
    <w:p>
      <w:pPr>
        <w:numPr>
          <w:ilvl w:val="0"/>
          <w:numId w:val="9"/>
        </w:numPr>
        <w:jc w:val="left"/>
        <w:rPr>
          <w:rFonts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新增：新增一条通知信息。数据项包括：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992"/>
        <w:gridCol w:w="61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DD9C3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数据项</w:t>
            </w:r>
          </w:p>
        </w:tc>
        <w:tc>
          <w:tcPr>
            <w:tcW w:w="992" w:type="dxa"/>
            <w:shd w:val="clear" w:color="auto" w:fill="DDD9C3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必填</w:t>
            </w:r>
          </w:p>
        </w:tc>
        <w:tc>
          <w:tcPr>
            <w:tcW w:w="6146" w:type="dxa"/>
            <w:shd w:val="clear" w:color="auto" w:fill="DDD9C3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通知标题</w:t>
            </w:r>
          </w:p>
        </w:tc>
        <w:tc>
          <w:tcPr>
            <w:tcW w:w="992" w:type="dxa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是</w:t>
            </w:r>
          </w:p>
        </w:tc>
        <w:tc>
          <w:tcPr>
            <w:tcW w:w="6146" w:type="dxa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  <w:t>50</w:t>
            </w: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字以内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通知内容</w:t>
            </w:r>
          </w:p>
        </w:tc>
        <w:tc>
          <w:tcPr>
            <w:tcW w:w="992" w:type="dxa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是</w:t>
            </w:r>
          </w:p>
        </w:tc>
        <w:tc>
          <w:tcPr>
            <w:tcW w:w="6146" w:type="dxa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  <w:t>2000</w:t>
            </w: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字以内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发布时间</w:t>
            </w:r>
          </w:p>
        </w:tc>
        <w:tc>
          <w:tcPr>
            <w:tcW w:w="992" w:type="dxa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否</w:t>
            </w:r>
          </w:p>
        </w:tc>
        <w:tc>
          <w:tcPr>
            <w:tcW w:w="6146" w:type="dxa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系统自动生成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发布单位</w:t>
            </w:r>
          </w:p>
        </w:tc>
        <w:tc>
          <w:tcPr>
            <w:tcW w:w="992" w:type="dxa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否</w:t>
            </w:r>
          </w:p>
        </w:tc>
        <w:tc>
          <w:tcPr>
            <w:tcW w:w="6146" w:type="dxa"/>
          </w:tcPr>
          <w:p>
            <w:pPr>
              <w:jc w:val="left"/>
              <w:rPr>
                <w:rFonts w:ascii="微软雅黑" w:hAnsi="微软雅黑" w:eastAsia="微软雅黑" w:cs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2"/>
                <w:szCs w:val="20"/>
              </w:rPr>
              <w:t>系统自动生成</w:t>
            </w:r>
          </w:p>
        </w:tc>
      </w:tr>
    </w:tbl>
    <w:p>
      <w:pPr>
        <w:numPr>
          <w:ilvl w:val="0"/>
          <w:numId w:val="9"/>
        </w:numPr>
        <w:jc w:val="left"/>
        <w:rPr>
          <w:rFonts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修改：选择一条通知，进行修改。数据项同新增。</w:t>
      </w:r>
    </w:p>
    <w:p>
      <w:pPr>
        <w:numPr>
          <w:ilvl w:val="0"/>
          <w:numId w:val="9"/>
        </w:numPr>
        <w:jc w:val="left"/>
        <w:rPr>
          <w:rFonts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删除：删除一条通知信息。</w:t>
      </w:r>
    </w:p>
    <w:p>
      <w:pPr>
        <w:jc w:val="left"/>
        <w:rPr>
          <w:rFonts w:ascii="微软雅黑" w:hAnsi="微软雅黑" w:eastAsia="微软雅黑" w:cs="微软雅黑"/>
          <w:b/>
          <w:kern w:val="0"/>
          <w:sz w:val="22"/>
          <w:szCs w:val="20"/>
        </w:rPr>
      </w:pPr>
      <w:bookmarkStart w:id="43" w:name="_Toc329877175"/>
      <w:bookmarkStart w:id="44" w:name="_Toc15004"/>
      <w:bookmarkStart w:id="45" w:name="_Toc329781202"/>
      <w:bookmarkStart w:id="46" w:name="_Toc333568696"/>
      <w:bookmarkStart w:id="47" w:name="_Toc329762109"/>
      <w:bookmarkStart w:id="48" w:name="_Toc7794"/>
      <w:r>
        <w:rPr>
          <w:rFonts w:hint="eastAsia" w:ascii="微软雅黑" w:hAnsi="微软雅黑" w:eastAsia="微软雅黑" w:cs="微软雅黑"/>
          <w:b/>
          <w:kern w:val="0"/>
          <w:sz w:val="22"/>
          <w:szCs w:val="20"/>
        </w:rPr>
        <w:t>4.2</w:t>
      </w:r>
      <w:r>
        <w:rPr>
          <w:rFonts w:ascii="微软雅黑" w:hAnsi="微软雅黑" w:eastAsia="微软雅黑" w:cs="微软雅黑"/>
          <w:b/>
          <w:kern w:val="0"/>
          <w:sz w:val="22"/>
          <w:szCs w:val="20"/>
        </w:rPr>
        <w:t xml:space="preserve">.2.9 </w:t>
      </w:r>
      <w:r>
        <w:rPr>
          <w:rFonts w:hint="eastAsia" w:ascii="微软雅黑" w:hAnsi="微软雅黑" w:eastAsia="微软雅黑" w:cs="微软雅黑"/>
          <w:b/>
          <w:kern w:val="0"/>
          <w:sz w:val="22"/>
          <w:szCs w:val="20"/>
        </w:rPr>
        <w:t>浏览通知</w:t>
      </w:r>
      <w:bookmarkEnd w:id="43"/>
      <w:bookmarkEnd w:id="44"/>
      <w:bookmarkEnd w:id="45"/>
      <w:bookmarkEnd w:id="46"/>
      <w:bookmarkEnd w:id="47"/>
      <w:bookmarkEnd w:id="48"/>
    </w:p>
    <w:p>
      <w:pPr>
        <w:jc w:val="left"/>
        <w:rPr>
          <w:rFonts w:ascii="微软雅黑" w:hAnsi="微软雅黑" w:eastAsia="微软雅黑" w:cs="微软雅黑"/>
          <w:b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b/>
          <w:kern w:val="0"/>
          <w:sz w:val="22"/>
          <w:szCs w:val="20"/>
        </w:rPr>
        <w:t>基本描述：</w:t>
      </w:r>
    </w:p>
    <w:p>
      <w:pPr>
        <w:jc w:val="left"/>
        <w:rPr>
          <w:rFonts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浏览查看通知信息。</w:t>
      </w:r>
    </w:p>
    <w:p>
      <w:pPr>
        <w:jc w:val="left"/>
        <w:rPr>
          <w:rFonts w:ascii="微软雅黑" w:hAnsi="微软雅黑" w:eastAsia="微软雅黑" w:cs="微软雅黑"/>
          <w:b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b/>
          <w:kern w:val="0"/>
          <w:sz w:val="22"/>
          <w:szCs w:val="20"/>
        </w:rPr>
        <w:t>权限相关：</w:t>
      </w:r>
    </w:p>
    <w:p>
      <w:pPr>
        <w:jc w:val="left"/>
        <w:rPr>
          <w:rFonts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企业、省用户使用。</w:t>
      </w:r>
    </w:p>
    <w:p>
      <w:pPr>
        <w:jc w:val="left"/>
        <w:rPr>
          <w:rFonts w:ascii="微软雅黑" w:hAnsi="微软雅黑" w:eastAsia="微软雅黑" w:cs="微软雅黑"/>
          <w:b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b/>
          <w:kern w:val="0"/>
          <w:sz w:val="22"/>
          <w:szCs w:val="20"/>
        </w:rPr>
        <w:t>相关功能：</w:t>
      </w:r>
    </w:p>
    <w:p>
      <w:pPr>
        <w:numPr>
          <w:ilvl w:val="0"/>
          <w:numId w:val="10"/>
        </w:numPr>
        <w:jc w:val="left"/>
        <w:rPr>
          <w:rFonts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列表：列出当前用户和所有上级用户发布的所有通知信息。列表项包括：标题、发布时间。</w:t>
      </w:r>
    </w:p>
    <w:p>
      <w:pPr>
        <w:numPr>
          <w:ilvl w:val="0"/>
          <w:numId w:val="10"/>
        </w:numPr>
        <w:jc w:val="left"/>
        <w:rPr>
          <w:rFonts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查看：查看通知信息。包括：通知标题，发布时间，通知内容。</w:t>
      </w:r>
    </w:p>
    <w:p>
      <w:pPr>
        <w:jc w:val="left"/>
        <w:rPr>
          <w:rFonts w:ascii="微软雅黑" w:hAnsi="微软雅黑" w:eastAsia="微软雅黑" w:cs="微软雅黑"/>
          <w:b/>
          <w:kern w:val="0"/>
          <w:sz w:val="22"/>
          <w:szCs w:val="20"/>
        </w:rPr>
      </w:pPr>
      <w:bookmarkStart w:id="49" w:name="_Toc329762110"/>
      <w:bookmarkStart w:id="50" w:name="_Toc329877176"/>
      <w:bookmarkStart w:id="51" w:name="_Toc14243"/>
      <w:bookmarkStart w:id="52" w:name="_Toc333568697"/>
      <w:bookmarkStart w:id="53" w:name="_Toc250989546"/>
      <w:bookmarkStart w:id="54" w:name="_Toc8222"/>
      <w:bookmarkStart w:id="55" w:name="_Toc329781203"/>
      <w:r>
        <w:rPr>
          <w:rFonts w:hint="eastAsia" w:ascii="微软雅黑" w:hAnsi="微软雅黑" w:eastAsia="微软雅黑" w:cs="微软雅黑"/>
          <w:b/>
          <w:kern w:val="0"/>
          <w:sz w:val="22"/>
          <w:szCs w:val="20"/>
        </w:rPr>
        <w:t>4.2</w:t>
      </w:r>
      <w:r>
        <w:rPr>
          <w:rFonts w:ascii="微软雅黑" w:hAnsi="微软雅黑" w:eastAsia="微软雅黑" w:cs="微软雅黑"/>
          <w:b/>
          <w:kern w:val="0"/>
          <w:sz w:val="22"/>
          <w:szCs w:val="20"/>
        </w:rPr>
        <w:t xml:space="preserve">.2.10 </w:t>
      </w:r>
      <w:r>
        <w:rPr>
          <w:rFonts w:hint="eastAsia" w:ascii="微软雅黑" w:hAnsi="微软雅黑" w:eastAsia="微软雅黑" w:cs="微软雅黑"/>
          <w:b/>
          <w:kern w:val="0"/>
          <w:sz w:val="22"/>
          <w:szCs w:val="20"/>
        </w:rPr>
        <w:t>系统管理</w:t>
      </w:r>
      <w:bookmarkEnd w:id="49"/>
      <w:bookmarkEnd w:id="50"/>
      <w:bookmarkEnd w:id="51"/>
      <w:bookmarkEnd w:id="52"/>
      <w:bookmarkEnd w:id="53"/>
      <w:bookmarkEnd w:id="54"/>
      <w:bookmarkEnd w:id="55"/>
    </w:p>
    <w:p>
      <w:pPr>
        <w:jc w:val="left"/>
        <w:rPr>
          <w:rFonts w:ascii="微软雅黑" w:hAnsi="微软雅黑" w:eastAsia="微软雅黑" w:cs="微软雅黑"/>
          <w:b/>
          <w:bCs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2"/>
          <w:szCs w:val="20"/>
        </w:rPr>
        <w:t>4.2</w:t>
      </w:r>
      <w:r>
        <w:rPr>
          <w:rFonts w:ascii="微软雅黑" w:hAnsi="微软雅黑" w:eastAsia="微软雅黑" w:cs="微软雅黑"/>
          <w:b/>
          <w:bCs/>
          <w:kern w:val="0"/>
          <w:sz w:val="22"/>
          <w:szCs w:val="20"/>
        </w:rPr>
        <w:t xml:space="preserve">.2.10.1 </w:t>
      </w:r>
      <w:r>
        <w:rPr>
          <w:rFonts w:hint="eastAsia" w:ascii="微软雅黑" w:hAnsi="微软雅黑" w:eastAsia="微软雅黑" w:cs="微软雅黑"/>
          <w:b/>
          <w:bCs/>
          <w:kern w:val="0"/>
          <w:sz w:val="22"/>
          <w:szCs w:val="20"/>
        </w:rPr>
        <w:t>上报时限</w:t>
      </w:r>
    </w:p>
    <w:p>
      <w:pPr>
        <w:jc w:val="left"/>
        <w:rPr>
          <w:rFonts w:ascii="微软雅黑" w:hAnsi="微软雅黑" w:eastAsia="微软雅黑" w:cs="微软雅黑"/>
          <w:b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b/>
          <w:kern w:val="0"/>
          <w:sz w:val="22"/>
          <w:szCs w:val="20"/>
        </w:rPr>
        <w:t>基本描述：</w:t>
      </w:r>
    </w:p>
    <w:p>
      <w:pPr>
        <w:jc w:val="left"/>
        <w:rPr>
          <w:rFonts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新增或修改调查期。</w:t>
      </w:r>
    </w:p>
    <w:p>
      <w:pPr>
        <w:jc w:val="left"/>
        <w:rPr>
          <w:rFonts w:ascii="微软雅黑" w:hAnsi="微软雅黑" w:eastAsia="微软雅黑" w:cs="微软雅黑"/>
          <w:b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b/>
          <w:kern w:val="0"/>
          <w:sz w:val="22"/>
          <w:szCs w:val="20"/>
        </w:rPr>
        <w:t>相关权限：</w:t>
      </w:r>
    </w:p>
    <w:p>
      <w:pPr>
        <w:jc w:val="left"/>
        <w:rPr>
          <w:rFonts w:ascii="微软雅黑" w:hAnsi="微软雅黑" w:eastAsia="微软雅黑" w:cs="微软雅黑"/>
          <w:kern w:val="0"/>
          <w:sz w:val="22"/>
          <w:szCs w:val="20"/>
        </w:rPr>
      </w:pPr>
      <w:r>
        <w:rPr>
          <w:rFonts w:ascii="微软雅黑" w:hAnsi="微软雅黑" w:eastAsia="微软雅黑" w:cs="微软雅黑"/>
          <w:kern w:val="0"/>
          <w:sz w:val="22"/>
          <w:szCs w:val="20"/>
        </w:rPr>
        <w:t xml:space="preserve">    </w:t>
      </w: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省级用户使用</w:t>
      </w:r>
    </w:p>
    <w:p>
      <w:pPr>
        <w:jc w:val="left"/>
        <w:rPr>
          <w:rFonts w:ascii="微软雅黑" w:hAnsi="微软雅黑" w:eastAsia="微软雅黑" w:cs="微软雅黑"/>
          <w:b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b/>
          <w:kern w:val="0"/>
          <w:sz w:val="22"/>
          <w:szCs w:val="20"/>
        </w:rPr>
        <w:t>相关功能：</w:t>
      </w:r>
    </w:p>
    <w:p>
      <w:pPr>
        <w:numPr>
          <w:ilvl w:val="0"/>
          <w:numId w:val="11"/>
        </w:numPr>
        <w:jc w:val="left"/>
        <w:rPr>
          <w:rFonts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新增：新增一个调查期。</w:t>
      </w:r>
    </w:p>
    <w:p>
      <w:pPr>
        <w:numPr>
          <w:ilvl w:val="0"/>
          <w:numId w:val="11"/>
        </w:numPr>
        <w:jc w:val="left"/>
        <w:rPr>
          <w:rFonts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修改：修改已有的调查期的时间。</w:t>
      </w:r>
    </w:p>
    <w:p>
      <w:pPr>
        <w:jc w:val="left"/>
        <w:rPr>
          <w:rFonts w:ascii="微软雅黑" w:hAnsi="微软雅黑" w:eastAsia="微软雅黑" w:cs="微软雅黑"/>
          <w:b/>
          <w:bCs/>
          <w:kern w:val="0"/>
          <w:sz w:val="22"/>
          <w:szCs w:val="20"/>
        </w:rPr>
      </w:pPr>
      <w:bookmarkStart w:id="56" w:name="_Toc329762111"/>
      <w:bookmarkStart w:id="57" w:name="_Toc329781204"/>
      <w:r>
        <w:rPr>
          <w:rFonts w:hint="eastAsia" w:ascii="微软雅黑" w:hAnsi="微软雅黑" w:eastAsia="微软雅黑" w:cs="微软雅黑"/>
          <w:b/>
          <w:bCs/>
          <w:kern w:val="0"/>
          <w:sz w:val="22"/>
          <w:szCs w:val="20"/>
        </w:rPr>
        <w:t>4.2</w:t>
      </w:r>
      <w:r>
        <w:rPr>
          <w:rFonts w:ascii="微软雅黑" w:hAnsi="微软雅黑" w:eastAsia="微软雅黑" w:cs="微软雅黑"/>
          <w:b/>
          <w:bCs/>
          <w:kern w:val="0"/>
          <w:sz w:val="22"/>
          <w:szCs w:val="20"/>
        </w:rPr>
        <w:t xml:space="preserve">.2.10.2 </w:t>
      </w:r>
      <w:r>
        <w:rPr>
          <w:rFonts w:hint="eastAsia" w:ascii="微软雅黑" w:hAnsi="微软雅黑" w:eastAsia="微软雅黑" w:cs="微软雅黑"/>
          <w:b/>
          <w:bCs/>
          <w:kern w:val="0"/>
          <w:sz w:val="22"/>
          <w:szCs w:val="20"/>
        </w:rPr>
        <w:t>用户管理</w:t>
      </w:r>
      <w:bookmarkEnd w:id="56"/>
      <w:bookmarkEnd w:id="57"/>
    </w:p>
    <w:p>
      <w:pPr>
        <w:jc w:val="left"/>
        <w:rPr>
          <w:rFonts w:ascii="微软雅黑" w:hAnsi="微软雅黑" w:eastAsia="微软雅黑" w:cs="微软雅黑"/>
          <w:b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b/>
          <w:kern w:val="0"/>
          <w:sz w:val="22"/>
          <w:szCs w:val="20"/>
        </w:rPr>
        <w:t>基本描述：</w:t>
      </w:r>
    </w:p>
    <w:p>
      <w:pPr>
        <w:jc w:val="left"/>
        <w:rPr>
          <w:rFonts w:ascii="微软雅黑" w:hAnsi="微软雅黑" w:eastAsia="微软雅黑" w:cs="微软雅黑"/>
          <w:kern w:val="0"/>
          <w:sz w:val="22"/>
          <w:szCs w:val="20"/>
        </w:rPr>
      </w:pPr>
      <w:r>
        <w:rPr>
          <w:rFonts w:ascii="微软雅黑" w:hAnsi="微软雅黑" w:eastAsia="微软雅黑" w:cs="微软雅黑"/>
          <w:kern w:val="0"/>
          <w:sz w:val="22"/>
          <w:szCs w:val="20"/>
        </w:rPr>
        <w:t xml:space="preserve">    </w:t>
      </w: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建立省和企业用户。</w:t>
      </w:r>
    </w:p>
    <w:p>
      <w:pPr>
        <w:jc w:val="left"/>
        <w:rPr>
          <w:rFonts w:ascii="微软雅黑" w:hAnsi="微软雅黑" w:eastAsia="微软雅黑" w:cs="微软雅黑"/>
          <w:b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b/>
          <w:kern w:val="0"/>
          <w:sz w:val="22"/>
          <w:szCs w:val="20"/>
        </w:rPr>
        <w:t>相关权限：</w:t>
      </w:r>
    </w:p>
    <w:p>
      <w:pPr>
        <w:jc w:val="left"/>
        <w:rPr>
          <w:rFonts w:ascii="微软雅黑" w:hAnsi="微软雅黑" w:eastAsia="微软雅黑" w:cs="微软雅黑"/>
          <w:kern w:val="0"/>
          <w:sz w:val="22"/>
          <w:szCs w:val="20"/>
        </w:rPr>
      </w:pPr>
      <w:r>
        <w:rPr>
          <w:rFonts w:ascii="微软雅黑" w:hAnsi="微软雅黑" w:eastAsia="微软雅黑" w:cs="微软雅黑"/>
          <w:kern w:val="0"/>
          <w:sz w:val="22"/>
          <w:szCs w:val="20"/>
        </w:rPr>
        <w:t xml:space="preserve">    </w:t>
      </w: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省级用户使用。</w:t>
      </w:r>
    </w:p>
    <w:p>
      <w:pPr>
        <w:jc w:val="left"/>
        <w:rPr>
          <w:rFonts w:ascii="微软雅黑" w:hAnsi="微软雅黑" w:eastAsia="微软雅黑" w:cs="微软雅黑"/>
          <w:b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b/>
          <w:kern w:val="0"/>
          <w:sz w:val="22"/>
          <w:szCs w:val="20"/>
        </w:rPr>
        <w:t>相关功能：</w:t>
      </w:r>
    </w:p>
    <w:p>
      <w:pPr>
        <w:numPr>
          <w:ilvl w:val="0"/>
          <w:numId w:val="12"/>
        </w:numPr>
        <w:jc w:val="left"/>
        <w:rPr>
          <w:rFonts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列表：列出所有用户信息。</w:t>
      </w:r>
    </w:p>
    <w:p>
      <w:pPr>
        <w:numPr>
          <w:ilvl w:val="0"/>
          <w:numId w:val="12"/>
        </w:numPr>
        <w:jc w:val="left"/>
        <w:rPr>
          <w:rFonts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新增：新增一条用户信息。同时为该用户分配角色。</w:t>
      </w:r>
    </w:p>
    <w:p>
      <w:pPr>
        <w:numPr>
          <w:ilvl w:val="0"/>
          <w:numId w:val="12"/>
        </w:numPr>
        <w:jc w:val="left"/>
        <w:rPr>
          <w:rFonts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删除：删除用户信息。如有该用户上报的数据，则不能删除。</w:t>
      </w:r>
    </w:p>
    <w:p>
      <w:pPr>
        <w:numPr>
          <w:ilvl w:val="0"/>
          <w:numId w:val="12"/>
        </w:numPr>
        <w:jc w:val="left"/>
        <w:rPr>
          <w:rFonts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修改：修改信息，界面同新增类似。</w:t>
      </w:r>
    </w:p>
    <w:p>
      <w:pPr>
        <w:jc w:val="left"/>
        <w:rPr>
          <w:rFonts w:ascii="微软雅黑" w:hAnsi="微软雅黑" w:eastAsia="微软雅黑" w:cs="微软雅黑"/>
          <w:b/>
          <w:bCs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2"/>
          <w:szCs w:val="20"/>
        </w:rPr>
        <w:t>4.2</w:t>
      </w:r>
      <w:r>
        <w:rPr>
          <w:rFonts w:ascii="微软雅黑" w:hAnsi="微软雅黑" w:eastAsia="微软雅黑" w:cs="微软雅黑"/>
          <w:b/>
          <w:bCs/>
          <w:kern w:val="0"/>
          <w:sz w:val="22"/>
          <w:szCs w:val="20"/>
        </w:rPr>
        <w:t xml:space="preserve">.2.10.3 </w:t>
      </w:r>
      <w:r>
        <w:rPr>
          <w:rFonts w:hint="eastAsia" w:ascii="微软雅黑" w:hAnsi="微软雅黑" w:eastAsia="微软雅黑" w:cs="微软雅黑"/>
          <w:b/>
          <w:bCs/>
          <w:kern w:val="0"/>
          <w:sz w:val="22"/>
          <w:szCs w:val="20"/>
        </w:rPr>
        <w:t>角色管理</w:t>
      </w:r>
    </w:p>
    <w:p>
      <w:pPr>
        <w:jc w:val="left"/>
        <w:rPr>
          <w:rFonts w:ascii="微软雅黑" w:hAnsi="微软雅黑" w:eastAsia="微软雅黑" w:cs="微软雅黑"/>
          <w:b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b/>
          <w:kern w:val="0"/>
          <w:sz w:val="22"/>
          <w:szCs w:val="20"/>
        </w:rPr>
        <w:t>基本描述：</w:t>
      </w:r>
    </w:p>
    <w:p>
      <w:pPr>
        <w:jc w:val="left"/>
        <w:rPr>
          <w:rFonts w:ascii="微软雅黑" w:hAnsi="微软雅黑" w:eastAsia="微软雅黑" w:cs="微软雅黑"/>
          <w:kern w:val="0"/>
          <w:sz w:val="22"/>
          <w:szCs w:val="20"/>
        </w:rPr>
      </w:pPr>
      <w:r>
        <w:rPr>
          <w:rFonts w:ascii="微软雅黑" w:hAnsi="微软雅黑" w:eastAsia="微软雅黑" w:cs="微软雅黑"/>
          <w:kern w:val="0"/>
          <w:sz w:val="22"/>
          <w:szCs w:val="20"/>
        </w:rPr>
        <w:t xml:space="preserve">    </w:t>
      </w: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根据需要建立多种角色，不同角色对应不同功能。系统预定义一些角色。例如：企业、省部门、用户等。</w:t>
      </w:r>
    </w:p>
    <w:p>
      <w:pPr>
        <w:jc w:val="left"/>
        <w:rPr>
          <w:rFonts w:ascii="微软雅黑" w:hAnsi="微软雅黑" w:eastAsia="微软雅黑" w:cs="微软雅黑"/>
          <w:b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b/>
          <w:kern w:val="0"/>
          <w:sz w:val="22"/>
          <w:szCs w:val="20"/>
        </w:rPr>
        <w:t>相关权限：</w:t>
      </w:r>
    </w:p>
    <w:p>
      <w:pPr>
        <w:jc w:val="left"/>
        <w:rPr>
          <w:rFonts w:ascii="微软雅黑" w:hAnsi="微软雅黑" w:eastAsia="微软雅黑" w:cs="微软雅黑"/>
          <w:kern w:val="0"/>
          <w:sz w:val="22"/>
          <w:szCs w:val="20"/>
        </w:rPr>
      </w:pPr>
      <w:r>
        <w:rPr>
          <w:rFonts w:ascii="微软雅黑" w:hAnsi="微软雅黑" w:eastAsia="微软雅黑" w:cs="微软雅黑"/>
          <w:kern w:val="0"/>
          <w:sz w:val="22"/>
          <w:szCs w:val="20"/>
        </w:rPr>
        <w:t xml:space="preserve">    </w:t>
      </w: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省级用户使用。</w:t>
      </w:r>
    </w:p>
    <w:p>
      <w:pPr>
        <w:jc w:val="left"/>
        <w:rPr>
          <w:rFonts w:ascii="微软雅黑" w:hAnsi="微软雅黑" w:eastAsia="微软雅黑" w:cs="微软雅黑"/>
          <w:b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b/>
          <w:kern w:val="0"/>
          <w:sz w:val="22"/>
          <w:szCs w:val="20"/>
        </w:rPr>
        <w:t>相关功能：</w:t>
      </w:r>
    </w:p>
    <w:p>
      <w:pPr>
        <w:numPr>
          <w:ilvl w:val="0"/>
          <w:numId w:val="13"/>
        </w:numPr>
        <w:jc w:val="left"/>
        <w:rPr>
          <w:rFonts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角色定义：定义新角色，分配功能权限。</w:t>
      </w:r>
    </w:p>
    <w:p>
      <w:pPr>
        <w:numPr>
          <w:ilvl w:val="0"/>
          <w:numId w:val="13"/>
        </w:numPr>
        <w:jc w:val="left"/>
        <w:rPr>
          <w:rFonts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角色修改：修改角色的功能权限。</w:t>
      </w:r>
    </w:p>
    <w:p>
      <w:pPr>
        <w:numPr>
          <w:ilvl w:val="0"/>
          <w:numId w:val="13"/>
        </w:numPr>
        <w:jc w:val="left"/>
        <w:rPr>
          <w:rFonts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角色删除：删除角色，如该角色已分配给用户，提示后删除角色和该角色与用户的关联关系。删除后需要为用户重新分配角色。</w:t>
      </w:r>
    </w:p>
    <w:p>
      <w:pPr>
        <w:jc w:val="left"/>
        <w:rPr>
          <w:rFonts w:ascii="微软雅黑" w:hAnsi="微软雅黑" w:eastAsia="微软雅黑" w:cs="微软雅黑"/>
          <w:b/>
          <w:bCs/>
          <w:kern w:val="0"/>
          <w:sz w:val="22"/>
          <w:szCs w:val="20"/>
        </w:rPr>
      </w:pPr>
      <w:bookmarkStart w:id="58" w:name="_Toc329762112"/>
      <w:bookmarkStart w:id="59" w:name="_Toc329781205"/>
      <w:r>
        <w:rPr>
          <w:rFonts w:hint="eastAsia" w:ascii="微软雅黑" w:hAnsi="微软雅黑" w:eastAsia="微软雅黑" w:cs="微软雅黑"/>
          <w:b/>
          <w:bCs/>
          <w:kern w:val="0"/>
          <w:sz w:val="22"/>
          <w:szCs w:val="20"/>
        </w:rPr>
        <w:t>4.2</w:t>
      </w:r>
      <w:r>
        <w:rPr>
          <w:rFonts w:ascii="微软雅黑" w:hAnsi="微软雅黑" w:eastAsia="微软雅黑" w:cs="微软雅黑"/>
          <w:b/>
          <w:bCs/>
          <w:kern w:val="0"/>
          <w:sz w:val="22"/>
          <w:szCs w:val="20"/>
        </w:rPr>
        <w:t xml:space="preserve">.2.10.4 </w:t>
      </w:r>
      <w:r>
        <w:rPr>
          <w:rFonts w:hint="eastAsia" w:ascii="微软雅黑" w:hAnsi="微软雅黑" w:eastAsia="微软雅黑" w:cs="微软雅黑"/>
          <w:b/>
          <w:bCs/>
          <w:kern w:val="0"/>
          <w:sz w:val="22"/>
          <w:szCs w:val="20"/>
        </w:rPr>
        <w:t>系统监控</w:t>
      </w:r>
      <w:bookmarkEnd w:id="58"/>
      <w:bookmarkEnd w:id="59"/>
    </w:p>
    <w:p>
      <w:pPr>
        <w:jc w:val="left"/>
        <w:rPr>
          <w:rFonts w:ascii="微软雅黑" w:hAnsi="微软雅黑" w:eastAsia="微软雅黑" w:cs="微软雅黑"/>
          <w:b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b/>
          <w:kern w:val="0"/>
          <w:sz w:val="22"/>
          <w:szCs w:val="20"/>
        </w:rPr>
        <w:t>基本描述：</w:t>
      </w:r>
    </w:p>
    <w:p>
      <w:pPr>
        <w:jc w:val="left"/>
        <w:rPr>
          <w:rFonts w:ascii="微软雅黑" w:hAnsi="微软雅黑" w:eastAsia="微软雅黑" w:cs="微软雅黑"/>
          <w:kern w:val="0"/>
          <w:sz w:val="22"/>
          <w:szCs w:val="20"/>
        </w:rPr>
      </w:pPr>
      <w:r>
        <w:rPr>
          <w:rFonts w:ascii="微软雅黑" w:hAnsi="微软雅黑" w:eastAsia="微软雅黑" w:cs="微软雅黑"/>
          <w:kern w:val="0"/>
          <w:sz w:val="22"/>
          <w:szCs w:val="20"/>
        </w:rPr>
        <w:t xml:space="preserve">    </w:t>
      </w: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为确保系统得以正常工作，避免出现崩溃情况，需具备人工查看当前系统工作情况功能。提供包括</w:t>
      </w:r>
      <w:r>
        <w:rPr>
          <w:rFonts w:ascii="微软雅黑" w:hAnsi="微软雅黑" w:eastAsia="微软雅黑" w:cs="微软雅黑"/>
          <w:kern w:val="0"/>
          <w:sz w:val="22"/>
          <w:szCs w:val="20"/>
        </w:rPr>
        <w:t>CPU</w:t>
      </w: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、内存、硬盘等信息和应用系统的一些信息。</w:t>
      </w:r>
    </w:p>
    <w:p>
      <w:pPr>
        <w:jc w:val="left"/>
        <w:rPr>
          <w:rFonts w:ascii="微软雅黑" w:hAnsi="微软雅黑" w:eastAsia="微软雅黑" w:cs="微软雅黑"/>
          <w:b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b/>
          <w:kern w:val="0"/>
          <w:sz w:val="22"/>
          <w:szCs w:val="20"/>
        </w:rPr>
        <w:t>相关权限：</w:t>
      </w:r>
    </w:p>
    <w:p>
      <w:pPr>
        <w:jc w:val="left"/>
        <w:rPr>
          <w:rFonts w:ascii="微软雅黑" w:hAnsi="微软雅黑" w:eastAsia="微软雅黑" w:cs="微软雅黑"/>
          <w:kern w:val="0"/>
          <w:sz w:val="22"/>
          <w:szCs w:val="20"/>
        </w:rPr>
      </w:pPr>
      <w:r>
        <w:rPr>
          <w:rFonts w:ascii="微软雅黑" w:hAnsi="微软雅黑" w:eastAsia="微软雅黑" w:cs="微软雅黑"/>
          <w:kern w:val="0"/>
          <w:sz w:val="22"/>
          <w:szCs w:val="20"/>
        </w:rPr>
        <w:t xml:space="preserve">    </w:t>
      </w: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省级用户使用</w:t>
      </w:r>
    </w:p>
    <w:p>
      <w:pPr>
        <w:jc w:val="left"/>
        <w:rPr>
          <w:rFonts w:ascii="微软雅黑" w:hAnsi="微软雅黑" w:eastAsia="微软雅黑" w:cs="微软雅黑"/>
          <w:b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b/>
          <w:kern w:val="0"/>
          <w:sz w:val="22"/>
          <w:szCs w:val="20"/>
        </w:rPr>
        <w:t>相关功能：</w:t>
      </w:r>
    </w:p>
    <w:p>
      <w:pPr>
        <w:numPr>
          <w:ilvl w:val="0"/>
          <w:numId w:val="14"/>
        </w:numPr>
        <w:jc w:val="left"/>
        <w:rPr>
          <w:rFonts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查看系统信息及当前系统使用情况。</w:t>
      </w:r>
    </w:p>
    <w:p>
      <w:pPr>
        <w:numPr>
          <w:ilvl w:val="0"/>
          <w:numId w:val="14"/>
        </w:numPr>
        <w:jc w:val="left"/>
        <w:rPr>
          <w:rFonts w:ascii="微软雅黑" w:hAnsi="微软雅黑" w:eastAsia="微软雅黑" w:cs="微软雅黑"/>
          <w:kern w:val="0"/>
          <w:sz w:val="22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0"/>
        </w:rPr>
        <w:t>报告危险数据和突发情况。</w:t>
      </w:r>
    </w:p>
    <w:p>
      <w:bookmarkStart w:id="60" w:name="_GoBack"/>
      <w:bookmarkEnd w:id="6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360"/>
      </w:pPr>
      <w:rPr>
        <w:rFonts w:hint="eastAsia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  <w:rPr>
        <w:rFonts w:cs="Times New Roman"/>
      </w:rPr>
    </w:lvl>
  </w:abstractNum>
  <w:abstractNum w:abstractNumId="1">
    <w:nsid w:val="00000006"/>
    <w:multiLevelType w:val="multilevel"/>
    <w:tmpl w:val="00000006"/>
    <w:lvl w:ilvl="0" w:tentative="0">
      <w:start w:val="1"/>
      <w:numFmt w:val="decimal"/>
      <w:lvlText w:val="%1."/>
      <w:lvlJc w:val="left"/>
      <w:pPr>
        <w:ind w:left="786" w:hanging="360"/>
      </w:pPr>
      <w:rPr>
        <w:rFonts w:hint="eastAsia" w:cs="Times New Roman"/>
      </w:rPr>
    </w:lvl>
    <w:lvl w:ilvl="1" w:tentative="0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2">
    <w:nsid w:val="0000000C"/>
    <w:multiLevelType w:val="multilevel"/>
    <w:tmpl w:val="0000000C"/>
    <w:lvl w:ilvl="0" w:tentative="0">
      <w:start w:val="1"/>
      <w:numFmt w:val="decimal"/>
      <w:lvlText w:val="%1."/>
      <w:lvlJc w:val="left"/>
      <w:pPr>
        <w:ind w:left="786" w:hanging="360"/>
      </w:pPr>
      <w:rPr>
        <w:rFonts w:hint="eastAsia" w:cs="Times New Roman"/>
      </w:rPr>
    </w:lvl>
    <w:lvl w:ilvl="1" w:tentative="0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3">
    <w:nsid w:val="0000000F"/>
    <w:multiLevelType w:val="multilevel"/>
    <w:tmpl w:val="0000000F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 w:cs="Times New Roman"/>
        <w:color w:val="auto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4">
    <w:nsid w:val="00000012"/>
    <w:multiLevelType w:val="multilevel"/>
    <w:tmpl w:val="00000012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360"/>
      </w:pPr>
      <w:rPr>
        <w:rFonts w:hint="eastAsia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  <w:rPr>
        <w:rFonts w:cs="Times New Roman"/>
      </w:rPr>
    </w:lvl>
  </w:abstractNum>
  <w:abstractNum w:abstractNumId="5">
    <w:nsid w:val="00000018"/>
    <w:multiLevelType w:val="multilevel"/>
    <w:tmpl w:val="00000018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360"/>
      </w:pPr>
      <w:rPr>
        <w:rFonts w:hint="eastAsia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  <w:rPr>
        <w:rFonts w:cs="Times New Roman"/>
      </w:rPr>
    </w:lvl>
  </w:abstractNum>
  <w:abstractNum w:abstractNumId="6">
    <w:nsid w:val="0000001E"/>
    <w:multiLevelType w:val="multilevel"/>
    <w:tmpl w:val="0000001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 w:cs="Times New Roman"/>
      </w:rPr>
    </w:lvl>
    <w:lvl w:ilvl="1" w:tentative="0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7">
    <w:nsid w:val="0000001F"/>
    <w:multiLevelType w:val="multilevel"/>
    <w:tmpl w:val="0000001F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 w:cs="Times New Roman"/>
      </w:rPr>
    </w:lvl>
    <w:lvl w:ilvl="1" w:tentative="0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8">
    <w:nsid w:val="00000022"/>
    <w:multiLevelType w:val="multilevel"/>
    <w:tmpl w:val="00000022"/>
    <w:lvl w:ilvl="0" w:tentative="0">
      <w:start w:val="1"/>
      <w:numFmt w:val="decimal"/>
      <w:lvlText w:val="%1."/>
      <w:lvlJc w:val="left"/>
      <w:pPr>
        <w:ind w:left="786" w:hanging="360"/>
      </w:pPr>
      <w:rPr>
        <w:rFonts w:hint="eastAsia" w:cs="Times New Roman"/>
      </w:rPr>
    </w:lvl>
    <w:lvl w:ilvl="1" w:tentative="0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9">
    <w:nsid w:val="02A17D35"/>
    <w:multiLevelType w:val="multilevel"/>
    <w:tmpl w:val="02A17D3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 w:cs="Times New Roman"/>
      </w:rPr>
    </w:lvl>
    <w:lvl w:ilvl="1" w:tentative="0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0">
    <w:nsid w:val="1ED5108D"/>
    <w:multiLevelType w:val="multilevel"/>
    <w:tmpl w:val="1ED5108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1">
    <w:nsid w:val="39367F2D"/>
    <w:multiLevelType w:val="multilevel"/>
    <w:tmpl w:val="39367F2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2">
    <w:nsid w:val="404C6E25"/>
    <w:multiLevelType w:val="multilevel"/>
    <w:tmpl w:val="404C6E25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360"/>
      </w:pPr>
      <w:rPr>
        <w:rFonts w:hint="eastAsia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  <w:rPr>
        <w:rFonts w:cs="Times New Roman"/>
      </w:rPr>
    </w:lvl>
  </w:abstractNum>
  <w:abstractNum w:abstractNumId="13">
    <w:nsid w:val="6B1A1ECE"/>
    <w:multiLevelType w:val="multilevel"/>
    <w:tmpl w:val="6B1A1ECE"/>
    <w:lvl w:ilvl="0" w:tentative="0">
      <w:start w:val="1"/>
      <w:numFmt w:val="decimal"/>
      <w:lvlText w:val="%1."/>
      <w:lvlJc w:val="left"/>
      <w:pPr>
        <w:tabs>
          <w:tab w:val="left" w:pos="927"/>
        </w:tabs>
        <w:ind w:left="927" w:hanging="360"/>
      </w:pPr>
      <w:rPr>
        <w:rFonts w:hint="eastAsia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  <w:rPr>
        <w:rFonts w:cs="Times New Roman"/>
      </w:rPr>
    </w:lvl>
  </w:abstractNum>
  <w:num w:numId="1">
    <w:abstractNumId w:val="4"/>
  </w:num>
  <w:num w:numId="2">
    <w:abstractNumId w:val="5"/>
  </w:num>
  <w:num w:numId="3">
    <w:abstractNumId w:val="13"/>
  </w:num>
  <w:num w:numId="4">
    <w:abstractNumId w:val="12"/>
  </w:num>
  <w:num w:numId="5">
    <w:abstractNumId w:val="0"/>
  </w:num>
  <w:num w:numId="6">
    <w:abstractNumId w:val="7"/>
  </w:num>
  <w:num w:numId="7">
    <w:abstractNumId w:val="9"/>
  </w:num>
  <w:num w:numId="8">
    <w:abstractNumId w:val="6"/>
  </w:num>
  <w:num w:numId="9">
    <w:abstractNumId w:val="8"/>
  </w:num>
  <w:num w:numId="10">
    <w:abstractNumId w:val="2"/>
  </w:num>
  <w:num w:numId="11">
    <w:abstractNumId w:val="1"/>
  </w:num>
  <w:num w:numId="12">
    <w:abstractNumId w:val="3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2OTY4N2YxYThhYTk0ZDRlN2ViYzE0NGQyNjNkODUifQ=="/>
  </w:docVars>
  <w:rsids>
    <w:rsidRoot w:val="00000000"/>
    <w:rsid w:val="09973AEF"/>
    <w:rsid w:val="37A12A4B"/>
    <w:rsid w:val="55E24503"/>
    <w:rsid w:val="645C1924"/>
    <w:rsid w:val="712E4FB4"/>
    <w:rsid w:val="724A54B2"/>
    <w:rsid w:val="77C11D73"/>
    <w:rsid w:val="7D1E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autoRedefine/>
    <w:semiHidden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uiPriority w:val="99"/>
    <w:pPr>
      <w:widowControl/>
      <w:spacing w:before="100" w:beforeAutospacing="1" w:after="100" w:afterAutospacing="1" w:line="240" w:lineRule="atLeast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Hyperlink"/>
    <w:basedOn w:val="5"/>
    <w:unhideWhenUsed/>
    <w:qFormat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2024-04-15T07:55:42Z</dcterms:created>
  <dc:creator>27907</dc:creator>
  <cp:lastModifiedBy>清凉油的夏天</cp:lastModifiedBy>
  <dcterms:modified xsi:type="dcterms:W3CDTF">2024-04-15T08:44:36Z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7496E34B59DB4A04A10D079B3F22C19F_12</vt:lpwstr>
  </property>
</Properties>
</file>